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</w:t>
        <w:tab/>
        <w:t>Ляля моя ) ) едет в метро. .</w:t>
      </w:r>
      <w:r>
        <w:rPr>
          <w:b/>
        </w:rPr>
        <w:t xml:space="preserve"> принцесса принцессой </w:t>
      </w:r>
      <w:r>
        <w:t>... рисует для меня картинку. . знает , что маме нравиться ) ) пассажиры в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</w:t>
        <w:tab/>
        <w:t>наших " звезд " . Оба кандидаты , один вобще член Сборной России . Но</w:t>
      </w:r>
      <w:r>
        <w:rPr>
          <w:b/>
        </w:rPr>
        <w:t xml:space="preserve"> дураки дураками </w:t>
      </w:r>
      <w:r>
        <w:t>. Вот новая мода , снимать у них кино ))))) Трейлер к фильму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</w:t>
        <w:tab/>
        <w:t>Из всего изобилия мягких игрушек акула была всего одна . Несимпатичная .</w:t>
      </w:r>
      <w:r>
        <w:rPr>
          <w:b/>
        </w:rPr>
        <w:t xml:space="preserve"> Овца овцой </w:t>
      </w:r>
      <w:r>
        <w:t>, а не акула . Купила в результате Волка Вована с хулиганской</w:t>
      </w:r>
    </w:p>
    <w:p>
      <w:r>
        <w:t>Дата создания текста: 2006</w:t>
      </w:r>
    </w:p>
    <w:p>
      <w:r>
        <w:t>Год рождения автора: 1978</w:t>
      </w:r>
    </w:p>
    <w:p>
      <w:r>
        <w:t>Место жительства автора: Ватикан</w:t>
      </w:r>
    </w:p>
    <w:p>
      <w:r>
        <w:t xml:space="preserve"> </w:t>
      </w:r>
    </w:p>
    <w:p>
      <w:r>
        <w:t>3</w:t>
        <w:tab/>
        <w:t>все плохо с выполнением дел и самоорганизацией . Но мы будем</w:t>
      </w:r>
      <w:r>
        <w:rPr>
          <w:b/>
        </w:rPr>
        <w:t xml:space="preserve"> клин клином </w:t>
      </w:r>
      <w:r>
        <w:t>, иначе никак . Поэтому наконец я себя загоняю в рамки 10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4</w:t>
        <w:tab/>
        <w:t>просто на небо - так приятно лето- лето , а вниз глянешь -</w:t>
      </w:r>
      <w:r>
        <w:rPr>
          <w:b/>
        </w:rPr>
        <w:t xml:space="preserve"> зима зимой </w:t>
      </w:r>
      <w:r>
        <w:t>. Ничего , еще совсем чуть-чуть и шорты на время забудут что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5</w:t>
        <w:tab/>
        <w:t>ощущения сомнамбулы . Лекции , какие-то разговоры , а в перерывах кофе порошковый -</w:t>
      </w:r>
      <w:r>
        <w:rPr>
          <w:b/>
        </w:rPr>
        <w:t xml:space="preserve"> байда байдой </w:t>
      </w:r>
      <w:r>
        <w:t>, пить не всегда приятно , но после него иногда создается впечатление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6</w:t>
        <w:tab/>
        <w:t>Получив такие результаты , я , честно сказать , немного испугалась . Потому что</w:t>
      </w:r>
      <w:r>
        <w:rPr>
          <w:b/>
        </w:rPr>
        <w:t xml:space="preserve"> гипотеза гипотезой </w:t>
      </w:r>
      <w:r>
        <w:t>, но когда она вот так подтверждается ... А ведь надо еще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7</w:t>
        <w:tab/>
        <w:t>средневековыми турецкими янычарами . Между тем , руководство " Секуритате " действовало по принципу "</w:t>
      </w:r>
      <w:r>
        <w:rPr>
          <w:b/>
        </w:rPr>
        <w:t xml:space="preserve"> дружба дружбой </w:t>
      </w:r>
      <w:r>
        <w:t>, а служба службой " , и помимо того , что консультировало Арафата и</w:t>
      </w:r>
    </w:p>
    <w:p>
      <w:r>
        <w:t>Дата создания текста: 2013</w:t>
      </w:r>
    </w:p>
    <w:p>
      <w:r>
        <w:t>Год рождения автора: 1941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8</w:t>
        <w:tab/>
        <w:t>Между тем , руководство " Секуритате " действовало по принципу " дружба дружбой , а</w:t>
      </w:r>
      <w:r>
        <w:rPr>
          <w:b/>
        </w:rPr>
        <w:t xml:space="preserve"> служба службой </w:t>
      </w:r>
      <w:r>
        <w:t>" , и помимо того , что консультировало Арафата и снабжало его оружием</w:t>
      </w:r>
    </w:p>
    <w:p>
      <w:r>
        <w:t>Дата создания текста: 2013</w:t>
      </w:r>
    </w:p>
    <w:p>
      <w:r>
        <w:t>Год рождения автора: 1941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9</w:t>
        <w:tab/>
      </w:r>
      <w:r>
        <w:rPr>
          <w:b/>
        </w:rPr>
        <w:t xml:space="preserve"> Снег снегом </w:t>
      </w:r>
      <w:r>
        <w:t>, а кое-кого , смотрю , весна началась :))))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10</w:t>
        <w:tab/>
        <w:t>пересоленная , очень нежная . Для чехов - это непривычно , а для меня -</w:t>
      </w:r>
      <w:r>
        <w:rPr>
          <w:b/>
        </w:rPr>
        <w:t xml:space="preserve"> селедка селедкой </w:t>
      </w:r>
      <w:r>
        <w:t>:)) Еще я попробовала бутерброд с соленым угрем - тоже вкусно . 7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11</w:t>
        <w:tab/>
        <w:t>удивилась ( и озадачилась ) , узнав , что это такое на самом деле .</w:t>
      </w:r>
      <w:r>
        <w:rPr>
          <w:b/>
        </w:rPr>
        <w:t xml:space="preserve"> Патриотизм патриотизмом </w:t>
      </w:r>
      <w:r>
        <w:t>, но чтоб так далеко зашла любовь к собственной государственности ... Подробнее</w:t>
      </w:r>
    </w:p>
    <w:p>
      <w:r>
        <w:t>Дата создания текста: 2006</w:t>
      </w:r>
    </w:p>
    <w:p>
      <w:r>
        <w:t>Год рождения автора: 1971</w:t>
      </w:r>
    </w:p>
    <w:p>
      <w:r>
        <w:t>Место жительства автора: Москва</w:t>
      </w:r>
    </w:p>
    <w:p>
      <w:r>
        <w:t xml:space="preserve"> </w:t>
      </w:r>
    </w:p>
    <w:p>
      <w:r>
        <w:t>12</w:t>
        <w:tab/>
        <w:t>Кстати , очень часто на шару проскакивает . Поговоришь с мальчиком -</w:t>
      </w:r>
      <w:r>
        <w:rPr>
          <w:b/>
        </w:rPr>
        <w:t xml:space="preserve"> дуб дубом </w:t>
      </w:r>
      <w:r>
        <w:t>. Идет в веб-программисты , а GET от POST не отличает . Ан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Белоруссия</w:t>
      </w:r>
    </w:p>
    <w:p>
      <w:r>
        <w:t xml:space="preserve"> </w:t>
      </w:r>
    </w:p>
    <w:p>
      <w:r>
        <w:t>14</w:t>
        <w:tab/>
        <w:t>корпорации дает ему шанс , который он использует но на троечку .</w:t>
      </w:r>
      <w:r>
        <w:rPr>
          <w:b/>
        </w:rPr>
        <w:t xml:space="preserve"> комедь комедью </w:t>
      </w:r>
      <w:r>
        <w:t>- и хеппи енд присутствует . но я п остановил фильм на</w:t>
      </w:r>
    </w:p>
    <w:p>
      <w:r>
        <w:t>Дата создания текста: 2009</w:t>
      </w:r>
    </w:p>
    <w:p>
      <w:r>
        <w:t>Год рождения автора: 1981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</w:t>
        <w:tab/>
        <w:t>Да он в долгу не остался , он человек порядочный .</w:t>
      </w:r>
      <w:r>
        <w:rPr>
          <w:b/>
        </w:rPr>
        <w:t xml:space="preserve"> Смех смехом </w:t>
      </w:r>
      <w:r>
        <w:t>, но многие немцы на такие разводы ведутся .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Германия</w:t>
      </w:r>
    </w:p>
    <w:p>
      <w:r>
        <w:t xml:space="preserve"> </w:t>
      </w:r>
    </w:p>
    <w:p>
      <w:r>
        <w:t>17</w:t>
        <w:tab/>
        <w:t>не смей одевать тот жуткий синий галстук , ты в нем</w:t>
      </w:r>
      <w:r>
        <w:rPr>
          <w:b/>
        </w:rPr>
        <w:t xml:space="preserve"> чучело чучелом </w:t>
      </w:r>
      <w:r>
        <w:t>! -Радость моя , мы не можем каждое воскресенье обедать в таком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Германия</w:t>
      </w:r>
    </w:p>
    <w:p>
      <w:r>
        <w:t xml:space="preserve"> </w:t>
      </w:r>
    </w:p>
    <w:p>
      <w:r>
        <w:t>18</w:t>
        <w:tab/>
        <w:t>я опасаюсь за старую - а ну как ей не понравится ?</w:t>
      </w:r>
      <w:r>
        <w:rPr>
          <w:b/>
        </w:rPr>
        <w:t xml:space="preserve"> демократия демократией </w:t>
      </w:r>
      <w:r>
        <w:t>, но мало ли что ?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Германия</w:t>
      </w:r>
    </w:p>
    <w:p>
      <w:r>
        <w:t xml:space="preserve"> </w:t>
      </w:r>
    </w:p>
    <w:p>
      <w:r>
        <w:t>19</w:t>
        <w:tab/>
        <w:t>40 млн. кажутся небольшой цифрой , но все же . О цензуре .</w:t>
      </w:r>
      <w:r>
        <w:rPr>
          <w:b/>
        </w:rPr>
        <w:t xml:space="preserve"> Капитализм капитализмом </w:t>
      </w:r>
      <w:r>
        <w:t>, заводы и пароходы , но не забываем , что дело Мао живет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</w:t>
        <w:tab/>
        <w:t>вот к AD &amp; D все хорошо относились : книжки , листики - все</w:t>
      </w:r>
      <w:r>
        <w:rPr>
          <w:b/>
        </w:rPr>
        <w:t xml:space="preserve"> чин чином </w:t>
      </w:r>
      <w:r>
        <w:t>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21</w:t>
        <w:tab/>
        <w:t>и спрашивает : - Ну как , пап , тебе мой жених ? - Ну как ? ...</w:t>
      </w:r>
      <w:r>
        <w:rPr>
          <w:b/>
        </w:rPr>
        <w:t xml:space="preserve"> Лох лохом </w:t>
      </w:r>
      <w:r>
        <w:t>, но когда меня Богом называют , мне нравится !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23</w:t>
        <w:tab/>
        <w:t>же в них особенного . Вот и фуа-гра та же - ну ,</w:t>
      </w:r>
      <w:r>
        <w:rPr>
          <w:b/>
        </w:rPr>
        <w:t xml:space="preserve"> паштет паштетом </w:t>
      </w:r>
      <w:r>
        <w:t>, разве что по консистенции чуть более нежный :-)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24</w:t>
        <w:tab/>
        <w:t>Это чернявая такая , на болотах растет , вкуса практически не имеет ,</w:t>
      </w:r>
      <w:r>
        <w:rPr>
          <w:b/>
        </w:rPr>
        <w:t xml:space="preserve"> вода водой </w:t>
      </w:r>
      <w:r>
        <w:t>. Разве что жажду утоляет здорово . И варенье из нее разве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25</w:t>
        <w:tab/>
        <w:t>Будто опомнившись баба отдергивала руки : Что ж это я . Вот</w:t>
      </w:r>
      <w:r>
        <w:rPr>
          <w:b/>
        </w:rPr>
        <w:t xml:space="preserve"> дура дурой </w:t>
      </w:r>
      <w:r>
        <w:t>. Я же и не видела , что там у Григория между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</w:t>
        <w:tab/>
        <w:t>красную дорожку , они были с Дугласом . Она рядом с ним</w:t>
      </w:r>
      <w:r>
        <w:rPr>
          <w:b/>
        </w:rPr>
        <w:t xml:space="preserve"> дура дурой </w:t>
      </w:r>
      <w:r>
        <w:t>. Такой красивый аксессуар : ) И говорит очень низким голосом . Я мало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27</w:t>
        <w:tab/>
        <w:t>пространству , к реальному домостроительству азартная игра вообще НИКАК не относится .</w:t>
      </w:r>
      <w:r>
        <w:rPr>
          <w:b/>
        </w:rPr>
        <w:t xml:space="preserve"> Игра игрой </w:t>
      </w:r>
      <w:r>
        <w:t>, а жизнь жизнью . Как , зачем это получилось - и , главное , когда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Архангельск</w:t>
      </w:r>
    </w:p>
    <w:p>
      <w:r>
        <w:t xml:space="preserve"> </w:t>
      </w:r>
    </w:p>
    <w:p>
      <w:r>
        <w:t>28</w:t>
        <w:tab/>
        <w:t>домостроительству азартная игра вообще НИКАК не относится . Игра игрой , а</w:t>
      </w:r>
      <w:r>
        <w:rPr>
          <w:b/>
        </w:rPr>
        <w:t xml:space="preserve"> жизнь жизнью </w:t>
      </w:r>
      <w:r>
        <w:t>. Как , зачем это получилось - и , главное , когда это началось - что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Архангельск</w:t>
      </w:r>
    </w:p>
    <w:p>
      <w:r>
        <w:t xml:space="preserve"> </w:t>
      </w:r>
    </w:p>
    <w:p>
      <w:r>
        <w:t>29</w:t>
        <w:tab/>
        <w:t>сомнительный товарищ из каких-то своих побуждений подарил мне рубашку . Ну ,</w:t>
      </w:r>
      <w:r>
        <w:rPr>
          <w:b/>
        </w:rPr>
        <w:t xml:space="preserve"> рубашка рубашкой </w:t>
      </w:r>
      <w:r>
        <w:t>, но на приличной должны быть вытачки , где положено , широкие манжеты</w:t>
      </w:r>
    </w:p>
    <w:p>
      <w:r>
        <w:t>Дата создания текста: 2011</w:t>
      </w:r>
    </w:p>
    <w:p>
      <w:r>
        <w:t>Год рождения автора: 1978</w:t>
      </w:r>
    </w:p>
    <w:p>
      <w:r>
        <w:t>Место жительства автора: Москва</w:t>
      </w:r>
    </w:p>
    <w:p>
      <w:r>
        <w:t xml:space="preserve"> </w:t>
      </w:r>
    </w:p>
    <w:p>
      <w:r>
        <w:t>31</w:t>
        <w:tab/>
        <w:t>доме за последние месяцы ? Если так - то маловато будет ... Нет ,</w:t>
      </w:r>
      <w:r>
        <w:rPr>
          <w:b/>
        </w:rPr>
        <w:t xml:space="preserve"> шутки шутками </w:t>
      </w:r>
      <w:r>
        <w:t>, а мне как-то не по себе . Апдейт Нет , ну как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32</w:t>
        <w:tab/>
        <w:t>по ногам из - подтишка , притворяются , давят на судей и т.п.</w:t>
      </w:r>
      <w:r>
        <w:rPr>
          <w:b/>
        </w:rPr>
        <w:t xml:space="preserve"> Эмоции эмоциями </w:t>
      </w:r>
      <w:r>
        <w:t>, но если посмотреть на саму игру , на футбол , а не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33</w:t>
        <w:tab/>
        <w:t>ароматизированные открытки , столь неожиданные и невозможно приятные . ( чего уж там ,</w:t>
      </w:r>
      <w:r>
        <w:rPr>
          <w:b/>
        </w:rPr>
        <w:t xml:space="preserve"> зима зимой </w:t>
      </w:r>
      <w:r>
        <w:t>и холодно до безобразия , утреннее замерзшее превращается в теплое 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34</w:t>
        <w:tab/>
        <w:t>одновременно черствые при определенных ситуациях , особенно если надо услышать их ) .</w:t>
      </w:r>
      <w:r>
        <w:rPr>
          <w:b/>
        </w:rPr>
        <w:t xml:space="preserve"> Осень осенью </w:t>
      </w:r>
      <w:r>
        <w:t>, время теплых шарфов и ярких подпалин среди темных одежд , все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</w:t>
        <w:tab/>
        <w:t>и купил полторашку . сейчас её с трудом допиваю . тоже оказалось</w:t>
      </w:r>
      <w:r>
        <w:rPr>
          <w:b/>
        </w:rPr>
        <w:t xml:space="preserve"> говно говном </w:t>
      </w:r>
      <w:r>
        <w:t>. недавно вот и в кабаке со мною был случай . я</w:t>
      </w:r>
    </w:p>
    <w:p>
      <w:r>
        <w:t>Дата создания текста: 2009</w:t>
      </w:r>
    </w:p>
    <w:p>
      <w:r>
        <w:t>Год рождения автора: 1979</w:t>
      </w:r>
    </w:p>
    <w:p>
      <w:r>
        <w:t>Место жительства автора: Москва</w:t>
      </w:r>
    </w:p>
    <w:p>
      <w:r>
        <w:t xml:space="preserve"> </w:t>
      </w:r>
    </w:p>
    <w:p>
      <w:r>
        <w:t>37</w:t>
        <w:tab/>
        <w:t>реально стыдно за принадлежность к сильной половине человечества . Мрак просто .</w:t>
      </w:r>
      <w:r>
        <w:rPr>
          <w:b/>
        </w:rPr>
        <w:t xml:space="preserve"> Шутки шутками </w:t>
      </w:r>
      <w:r>
        <w:t>, а в мужке , и тем более в собственном муже , надо</w:t>
      </w:r>
    </w:p>
    <w:p>
      <w:r>
        <w:t>Дата создания текста: 2011</w:t>
      </w:r>
    </w:p>
    <w:p>
      <w:r>
        <w:t>Год рождения автора: 1973</w:t>
      </w:r>
    </w:p>
    <w:p>
      <w:r>
        <w:t>Место жительства автора: Москва</w:t>
      </w:r>
    </w:p>
    <w:p>
      <w:r>
        <w:t xml:space="preserve"> </w:t>
      </w:r>
    </w:p>
    <w:p>
      <w:r>
        <w:t>38</w:t>
        <w:tab/>
        <w:t>наконец , послать на хуй , толи не отвечать вообще . потому что</w:t>
      </w:r>
      <w:r>
        <w:rPr>
          <w:b/>
        </w:rPr>
        <w:t xml:space="preserve"> интернет интернетом </w:t>
      </w:r>
      <w:r>
        <w:t>, но незванный гость так и остается зуже татарина по сей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39</w:t>
        <w:tab/>
        <w:t>проваливалось и только потом и кровью дело приносило какой-либо успех .</w:t>
      </w:r>
      <w:r>
        <w:rPr>
          <w:b/>
        </w:rPr>
        <w:t xml:space="preserve"> Деньги деньгами </w:t>
      </w:r>
      <w:r>
        <w:t>, но похоже мое это « ради идеи » и « голый зад » ( но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Башкирия</w:t>
      </w:r>
    </w:p>
    <w:p>
      <w:r>
        <w:t xml:space="preserve"> </w:t>
      </w:r>
    </w:p>
    <w:p>
      <w:r>
        <w:t>41</w:t>
        <w:tab/>
        <w:t>отличии от моих родителей , у Явы всё наоборот : папа был</w:t>
      </w:r>
      <w:r>
        <w:rPr>
          <w:b/>
        </w:rPr>
        <w:t xml:space="preserve"> добряк добряком </w:t>
      </w:r>
      <w:r>
        <w:t>( муху не обидит , никогда голоса не повышает , только не скрипке</w:t>
      </w:r>
    </w:p>
    <w:p>
      <w:r>
        <w:t>Дата создания текста: 2010</w:t>
      </w:r>
    </w:p>
    <w:p>
      <w:r>
        <w:t>Год рождения автора: 1963</w:t>
      </w:r>
    </w:p>
    <w:p>
      <w:r>
        <w:t>Место жительства автора: Москва</w:t>
      </w:r>
    </w:p>
    <w:p>
      <w:r>
        <w:t xml:space="preserve"> </w:t>
      </w:r>
    </w:p>
    <w:p>
      <w:r>
        <w:t>42</w:t>
        <w:tab/>
        <w:t>за Кукурузо ? - Крузо , а не Кукурузо , чудак . Очень интересная книжка . -</w:t>
      </w:r>
      <w:r>
        <w:rPr>
          <w:b/>
        </w:rPr>
        <w:t xml:space="preserve"> Книжка книжкою </w:t>
      </w:r>
      <w:r>
        <w:t>, а плавни плавнями . Ты лучше подумай . - Я уже подумал . И</w:t>
      </w:r>
    </w:p>
    <w:p>
      <w:r>
        <w:t>Дата создания текста: 2010</w:t>
      </w:r>
    </w:p>
    <w:p>
      <w:r>
        <w:t>Год рождения автора: 1963</w:t>
      </w:r>
    </w:p>
    <w:p>
      <w:r>
        <w:t>Место жительства автора: Москва</w:t>
      </w:r>
    </w:p>
    <w:p>
      <w:r>
        <w:t xml:space="preserve"> </w:t>
      </w:r>
    </w:p>
    <w:p>
      <w:r>
        <w:t>43</w:t>
        <w:tab/>
        <w:t>Вот , к примеру , Игорь Панин раньше был сырым и несъедобным</w:t>
      </w:r>
      <w:r>
        <w:rPr>
          <w:b/>
        </w:rPr>
        <w:t xml:space="preserve"> бамбук бамбуком </w:t>
      </w:r>
      <w:r>
        <w:t>, а сейчас - какой деликатес . И это , скажу без ложной скромности</w:t>
      </w:r>
    </w:p>
    <w:p>
      <w:r>
        <w:t>Дата создания текста: 2011</w:t>
      </w:r>
    </w:p>
    <w:p>
      <w:r>
        <w:t>Год рождения автора: 1990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44</w:t>
        <w:tab/>
        <w:t>минут , еще две минуты процесса копирования , а настроение между тем -</w:t>
      </w:r>
      <w:r>
        <w:rPr>
          <w:b/>
        </w:rPr>
        <w:t xml:space="preserve"> говно говном </w:t>
      </w:r>
      <w:r>
        <w:t>, - с чего бы это - подумала я , не подозревая , что часов</w:t>
      </w:r>
    </w:p>
    <w:p>
      <w:r>
        <w:t>Дата создания текста: 2011</w:t>
      </w:r>
    </w:p>
    <w:p>
      <w:r>
        <w:t>Год рождения автора: 1986</w:t>
      </w:r>
    </w:p>
    <w:p>
      <w:r>
        <w:t>Место жительства автора: Россия</w:t>
      </w:r>
    </w:p>
    <w:p>
      <w:r>
        <w:t xml:space="preserve"> </w:t>
      </w:r>
    </w:p>
    <w:p>
      <w:r>
        <w:t>45</w:t>
        <w:tab/>
        <w:t>сутки , а уж про поболтать да потрогать я вообще молчу .</w:t>
      </w:r>
      <w:r>
        <w:rPr>
          <w:b/>
        </w:rPr>
        <w:t xml:space="preserve"> Шутки шутками </w:t>
      </w:r>
      <w:r>
        <w:t>, а следующая серия l'imaginaire нравится мне особенным образом . Удовольствие ( в</w:t>
      </w:r>
    </w:p>
    <w:p>
      <w:r>
        <w:t>Дата создания текста: 2012</w:t>
      </w:r>
    </w:p>
    <w:p>
      <w:r>
        <w:t>Год рождения автора: 1986</w:t>
      </w:r>
    </w:p>
    <w:p>
      <w:r>
        <w:t>Место жительства автора: Россия</w:t>
      </w:r>
    </w:p>
    <w:p>
      <w:r>
        <w:t xml:space="preserve"> </w:t>
      </w:r>
    </w:p>
    <w:p>
      <w:r>
        <w:t>46</w:t>
        <w:tab/>
        <w:t>з горя пішла на пікнік їсти гамбургери . Півгамбургера , точніше , бо</w:t>
      </w:r>
      <w:r>
        <w:rPr>
          <w:b/>
        </w:rPr>
        <w:t xml:space="preserve"> горе горем </w:t>
      </w:r>
      <w:r>
        <w:t>, а про живіт забувати не слід : ) Однак потім " свєршилась чуда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47</w:t>
        <w:tab/>
        <w:t>его воспитанием :)) Если посмотреть на людей , то без воспитания они</w:t>
      </w:r>
      <w:r>
        <w:rPr>
          <w:b/>
        </w:rPr>
        <w:t xml:space="preserve"> обезьянки обезьянками </w:t>
      </w:r>
      <w:r>
        <w:t>:)</w:t>
      </w:r>
    </w:p>
    <w:p>
      <w:r>
        <w:t>Дата создания текста: 2010</w:t>
      </w:r>
    </w:p>
    <w:p>
      <w:r>
        <w:t>Год рождения автора: 1986</w:t>
      </w:r>
    </w:p>
    <w:p>
      <w:r>
        <w:t>Место жительства автора: Псков</w:t>
      </w:r>
    </w:p>
    <w:p>
      <w:r>
        <w:t xml:space="preserve"> </w:t>
      </w:r>
    </w:p>
    <w:p>
      <w:r>
        <w:t>48</w:t>
        <w:tab/>
        <w:t>мощное средство . 2 . Эффективные упражнения для отдыха ног . 3 . Метод "</w:t>
      </w:r>
      <w:r>
        <w:rPr>
          <w:b/>
        </w:rPr>
        <w:t xml:space="preserve"> клин клином </w:t>
      </w:r>
      <w:r>
        <w:t>... " ( мой метод ) . Работает тогда , когда вы устали и ноги болят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49</w:t>
        <w:tab/>
        <w:t>из-за ее конструктивных особенностей , а во-вторых , из-за правил безопасности . Конечно</w:t>
      </w:r>
      <w:r>
        <w:rPr>
          <w:b/>
        </w:rPr>
        <w:t xml:space="preserve"> правила правилами </w:t>
      </w:r>
      <w:r>
        <w:t>, но соблазн испытать себя огромен , особенно для тех , кто находится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50</w:t>
        <w:tab/>
        <w:t>ул</w:t>
      </w:r>
      <w:r>
        <w:rPr>
          <w:b/>
        </w:rPr>
        <w:t xml:space="preserve"> Крезис крезисом </w:t>
      </w:r>
      <w:r>
        <w:t>, но пословица : , , Кому война , а кому мать родна , родилась в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Египет</w:t>
      </w:r>
    </w:p>
    <w:p>
      <w:r>
        <w:t xml:space="preserve"> </w:t>
      </w:r>
    </w:p>
    <w:p>
      <w:r>
        <w:t>51</w:t>
        <w:tab/>
        <w:t>поэтому у латвийских девушек такие стройные ноги". . Я думаю , что</w:t>
      </w:r>
      <w:r>
        <w:rPr>
          <w:b/>
        </w:rPr>
        <w:t xml:space="preserve"> шутки шутками </w:t>
      </w:r>
      <w:r>
        <w:t>, но правда в Европе все ездят на великах , бегают , занимаются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52</w:t>
        <w:tab/>
        <w:t>дамы( я еще не до конца уверена , была ли эта</w:t>
      </w:r>
      <w:r>
        <w:rPr>
          <w:b/>
        </w:rPr>
        <w:t xml:space="preserve"> дама дамой </w:t>
      </w:r>
      <w:r>
        <w:t>) на паспортном контроле . Ей не понравился мой паспорт , и она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53</w:t>
        <w:tab/>
        <w:t>этом гениальным умением окручивать девок . Ну вот честно , на внешность :</w:t>
      </w:r>
      <w:r>
        <w:rPr>
          <w:b/>
        </w:rPr>
        <w:t xml:space="preserve"> деревня деревней </w:t>
      </w:r>
      <w:r>
        <w:t>, одет не Бог весть как , да и страшненький как будто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?</w:t>
      </w:r>
    </w:p>
    <w:p>
      <w:r>
        <w:t xml:space="preserve"> </w:t>
      </w:r>
    </w:p>
    <w:p>
      <w:r>
        <w:t>54</w:t>
        <w:tab/>
        <w:t>нем , сделав так , чтобы граждане даже не вспоминали о неудаче .</w:t>
      </w:r>
      <w:r>
        <w:rPr>
          <w:b/>
        </w:rPr>
        <w:t xml:space="preserve"> Неудача неудачей </w:t>
      </w:r>
      <w:r>
        <w:t>, но любители постапокалиптики , посещая Тайвань , непременно рвутся с фотоаппаратами в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55</w:t>
        <w:tab/>
        <w:t>говорить не берусь , а вот на дизайне опробовано - по русски :</w:t>
      </w:r>
      <w:r>
        <w:rPr>
          <w:b/>
        </w:rPr>
        <w:t xml:space="preserve"> клин клином </w:t>
      </w:r>
      <w:r>
        <w:t>, только правильно подобранным - в рецепте он есть ) )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56</w:t>
        <w:tab/>
        <w:t>а-ля " философские картинки " .</w:t>
      </w:r>
      <w:r>
        <w:rPr>
          <w:b/>
        </w:rPr>
        <w:t xml:space="preserve"> философия философией </w:t>
      </w:r>
      <w:r>
        <w:t>. не менее важна философия раскрутки сайтов . Odica поможет вам . Расскажет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58</w:t>
        <w:tab/>
        <w:t>на фиг не нужны " острые разоблачительные " статьи от " Первой крымской " .</w:t>
      </w:r>
      <w:r>
        <w:rPr>
          <w:b/>
        </w:rPr>
        <w:t xml:space="preserve"> Статьи статьями </w:t>
      </w:r>
      <w:r>
        <w:t>, но сытно кушать хочется всегда . Вот и организовала Лиля Буджурова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Крым</w:t>
      </w:r>
    </w:p>
    <w:p>
      <w:r>
        <w:t xml:space="preserve"> </w:t>
      </w:r>
    </w:p>
    <w:p>
      <w:r>
        <w:t>59</w:t>
        <w:tab/>
        <w:t>в начале осени в Ялте должен был состояться очередной саммит .</w:t>
      </w:r>
      <w:r>
        <w:rPr>
          <w:b/>
        </w:rPr>
        <w:t xml:space="preserve"> Саммит саммитом </w:t>
      </w:r>
      <w:r>
        <w:t>, но в тот раз Тимошенко необходимо было кровь из носа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Крым</w:t>
      </w:r>
    </w:p>
    <w:p>
      <w:r>
        <w:t xml:space="preserve"> </w:t>
      </w:r>
    </w:p>
    <w:p>
      <w:r>
        <w:t>60</w:t>
        <w:tab/>
        <w:t>том , что симферопольская городская организация " Батькивщины " просто фикция на бумаге .</w:t>
      </w:r>
      <w:r>
        <w:rPr>
          <w:b/>
        </w:rPr>
        <w:t xml:space="preserve"> Фикция фикцией </w:t>
      </w:r>
      <w:r>
        <w:t>, но депутатов выдвигала . Остальное по мелочам . Ну разве что убийство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Крым</w:t>
      </w:r>
    </w:p>
    <w:p>
      <w:r>
        <w:t xml:space="preserve"> </w:t>
      </w:r>
    </w:p>
    <w:p>
      <w:r>
        <w:t>62</w:t>
        <w:tab/>
        <w:t>он выбрал для себя специальность техника - наладчика автоматизированных линий . Однако</w:t>
      </w:r>
      <w:r>
        <w:rPr>
          <w:b/>
        </w:rPr>
        <w:t xml:space="preserve"> учеба учебой </w:t>
      </w:r>
      <w:r>
        <w:t>, но и после занятий неуемная Сашина энергия била через край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63</w:t>
        <w:tab/>
        <w:t>только пока ... .Ходит все жует , на всех пищит ... а так</w:t>
      </w:r>
      <w:r>
        <w:rPr>
          <w:b/>
        </w:rPr>
        <w:t xml:space="preserve"> душка душкой </w:t>
      </w:r>
      <w:r>
        <w:t>, особено когда он сонный , и позволяет делать с ним что</w:t>
      </w:r>
    </w:p>
    <w:p>
      <w:r>
        <w:t>Дата создания текста: 2006</w:t>
      </w:r>
    </w:p>
    <w:p>
      <w:r>
        <w:t>Год рождения автора: 1983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64</w:t>
        <w:tab/>
        <w:t>надо всегда обзор праздников начинать с этой фразы = ) Но блин ,</w:t>
      </w:r>
      <w:r>
        <w:rPr>
          <w:b/>
        </w:rPr>
        <w:t xml:space="preserve"> праздник праздником </w:t>
      </w:r>
      <w:r>
        <w:t>, всё бы хорошо ... но либо я пессимист , либо лыжи не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65</w:t>
        <w:tab/>
        <w:t>Как всем известно ,</w:t>
      </w:r>
      <w:r>
        <w:rPr>
          <w:b/>
        </w:rPr>
        <w:t xml:space="preserve"> клин клином </w:t>
      </w:r>
      <w:r>
        <w:t>вышибают . Так что я решила развеяться и , по возможности , вышибить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66</w:t>
        <w:tab/>
        <w:t>действительно менты осмелели , то ли кремлядь начала работать по принципу "</w:t>
      </w:r>
      <w:r>
        <w:rPr>
          <w:b/>
        </w:rPr>
        <w:t xml:space="preserve"> клин клином </w:t>
      </w:r>
      <w:r>
        <w:t>вышибает " . Хотелось бы верить в первое , но . Для ленивых : Тыц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67</w:t>
        <w:tab/>
        <w:t>тела некогда вождя пролетариата отличается конечно же в лучшую сторону .</w:t>
      </w:r>
      <w:r>
        <w:rPr>
          <w:b/>
        </w:rPr>
        <w:t xml:space="preserve"> Шутки шутками </w:t>
      </w:r>
      <w:r>
        <w:t>, но пуэр можно сравнить с хорошим крепленым вином ( или коньяком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68</w:t>
        <w:tab/>
        <w:t>старика , а знаешь , он ведь всего лишь рисовал море . Просто</w:t>
      </w:r>
      <w:r>
        <w:rPr>
          <w:b/>
        </w:rPr>
        <w:t xml:space="preserve"> море морем </w:t>
      </w:r>
      <w:r>
        <w:t>. Он считал , что иначе его нарисовать невозможно . Как невозможно понять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Волгоград</w:t>
      </w:r>
    </w:p>
    <w:p>
      <w:r>
        <w:t xml:space="preserve"> </w:t>
      </w:r>
    </w:p>
    <w:p>
      <w:r>
        <w:t>69</w:t>
        <w:tab/>
        <w:t>раз , а выжили четверо ! Что-то я особой радости не замечаю .</w:t>
      </w:r>
      <w:r>
        <w:rPr>
          <w:b/>
        </w:rPr>
        <w:t xml:space="preserve"> Рыба рыбой </w:t>
      </w:r>
      <w:r>
        <w:t>, но под влиянием карьерных стрессов и всей этой оголтелой независимости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70</w:t>
        <w:tab/>
        <w:t>состоятельность не пропустить мимо реальную жизнь . Многие пытаются следовать пословице «</w:t>
      </w:r>
      <w:r>
        <w:rPr>
          <w:b/>
        </w:rPr>
        <w:t xml:space="preserve"> клин клином </w:t>
      </w:r>
      <w:r>
        <w:t>» и , пытаясь заглушить душевную боль , с отчаянием воина - камикадзе кидаются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71</w:t>
        <w:tab/>
        <w:t>хотят меня там видеть ) и о расписании спектаклей , а то</w:t>
      </w:r>
      <w:r>
        <w:rPr>
          <w:b/>
        </w:rPr>
        <w:t xml:space="preserve"> идеи идеями </w:t>
      </w:r>
      <w:r>
        <w:t>, а не всё бывает так как мы того хотим. . ) ) Мдя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72</w:t>
        <w:tab/>
        <w:t>цокающе - прекрасной под 184 ростом. . Москва мой подиум . Все же</w:t>
      </w:r>
      <w:r>
        <w:rPr>
          <w:b/>
        </w:rPr>
        <w:t xml:space="preserve"> кеды кедами </w:t>
      </w:r>
      <w:r>
        <w:t>, а каблуки очень даже мне идут , да и любую девушку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73</w:t>
        <w:tab/>
        <w:t>в больничке такие - толпами так что</w:t>
      </w:r>
      <w:r>
        <w:rPr>
          <w:b/>
        </w:rPr>
        <w:t xml:space="preserve"> дыхание дыханием </w:t>
      </w:r>
      <w:r>
        <w:t>, а резать к чёртовой матери к доктору , не дожидаясь " перитонитов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74</w:t>
        <w:tab/>
        <w:t>Пару минут спустя дождь пошел практически горизонтально . На ощупь вроде</w:t>
      </w:r>
      <w:r>
        <w:rPr>
          <w:b/>
        </w:rPr>
        <w:t xml:space="preserve"> вода водой </w:t>
      </w:r>
      <w:r>
        <w:t>... Да пора уже наконец снести все к едрени фени , боженька.</w:t>
      </w:r>
    </w:p>
    <w:p>
      <w:r>
        <w:t>Дата создания текста: 2010</w:t>
      </w:r>
    </w:p>
    <w:p>
      <w:r>
        <w:t>Год рождения автора: 1990</w:t>
      </w:r>
    </w:p>
    <w:p>
      <w:r>
        <w:t>Место жительства автора: Москва</w:t>
      </w:r>
    </w:p>
    <w:p>
      <w:r>
        <w:t xml:space="preserve"> </w:t>
      </w:r>
    </w:p>
    <w:p>
      <w:r>
        <w:t>75</w:t>
        <w:tab/>
        <w:t>18 лет переболев ветром перемен , спасибо первому геологическому образованию , понял .</w:t>
      </w:r>
      <w:r>
        <w:rPr>
          <w:b/>
        </w:rPr>
        <w:t xml:space="preserve"> Романтика романтикой </w:t>
      </w:r>
      <w:r>
        <w:t>, а реальность чуть другая . Но вспоминать прикольно ! Путешествуйте , это действительно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76</w:t>
        <w:tab/>
        <w:t>зарплату потом не дай Бог не дадут , « патриоты » они такие -</w:t>
      </w:r>
      <w:r>
        <w:rPr>
          <w:b/>
        </w:rPr>
        <w:t xml:space="preserve"> пиар пиаром </w:t>
      </w:r>
      <w:r>
        <w:t>, а бабло на первом месте . Но вернёмся к законопроекту . Надо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Крым</w:t>
      </w:r>
    </w:p>
    <w:p>
      <w:r>
        <w:t xml:space="preserve"> </w:t>
      </w:r>
    </w:p>
    <w:p>
      <w:r>
        <w:t>77</w:t>
        <w:tab/>
        <w:t>лагере первый раз , говорит , что ей просто здесь очень нравится .</w:t>
      </w:r>
      <w:r>
        <w:rPr>
          <w:b/>
        </w:rPr>
        <w:t xml:space="preserve"> Танцы танцами </w:t>
      </w:r>
      <w:r>
        <w:t>, а в полвторого - обед . А после него будет еще много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78</w:t>
        <w:tab/>
        <w:t>как этот факт ... Да здравствует наше законодательство , которое так тормозит !</w:t>
      </w:r>
      <w:r>
        <w:rPr>
          <w:b/>
        </w:rPr>
        <w:t xml:space="preserve"> Шутки шутками </w:t>
      </w:r>
      <w:r>
        <w:t>, а я обзяательно отправлюсь на курсы. . хотя . . главное не дотянуть</w:t>
      </w:r>
    </w:p>
    <w:p>
      <w:r>
        <w:t>Дата создания текста: 2009</w:t>
      </w:r>
    </w:p>
    <w:p>
      <w:r>
        <w:t>Год рождения автора: 1983</w:t>
      </w:r>
    </w:p>
    <w:p>
      <w:r>
        <w:t>Место жительства автора: nan</w:t>
      </w:r>
    </w:p>
    <w:p>
      <w:r>
        <w:t xml:space="preserve"> </w:t>
      </w:r>
    </w:p>
    <w:p>
      <w:r>
        <w:t>79</w:t>
        <w:tab/>
        <w:t>вид что не обиделся . не верю . - медведев на дожде - ну</w:t>
      </w:r>
      <w:r>
        <w:rPr>
          <w:b/>
        </w:rPr>
        <w:t xml:space="preserve"> подросток подростком </w:t>
      </w:r>
      <w:r>
        <w:t>. маленький будда . - на рене закрыли новости . нас убивают с доброй</w:t>
      </w:r>
    </w:p>
    <w:p>
      <w:r>
        <w:t>Дата создания текста: 2011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80</w:t>
        <w:tab/>
        <w:t>при всех качествах Израиля , воевать ему хочется в последнюю очередь .</w:t>
      </w:r>
      <w:r>
        <w:rPr>
          <w:b/>
        </w:rPr>
        <w:t xml:space="preserve"> Политика политикой </w:t>
      </w:r>
      <w:r>
        <w:t>, выборы выборами , но стратегия маленькой победоносной войны подразумевает именно победоносную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81</w:t>
        <w:tab/>
        <w:t>качествах Израиля , воевать ему хочется в последнюю очередь . Политика политикой ,</w:t>
      </w:r>
      <w:r>
        <w:rPr>
          <w:b/>
        </w:rPr>
        <w:t xml:space="preserve"> выборы выборами </w:t>
      </w:r>
      <w:r>
        <w:t>, но стратегия маленькой победоносной войны подразумевает именно победоносную войну , а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82</w:t>
        <w:tab/>
        <w:t>непременным - желание жить как можно длительнее и иметь крепкое здоровье .</w:t>
      </w:r>
      <w:r>
        <w:rPr>
          <w:b/>
        </w:rPr>
        <w:t xml:space="preserve"> Желание желанием </w:t>
      </w:r>
      <w:r>
        <w:t>, но почему-то отнюдь не все имеют шансы похвалиться таковым . 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83</w:t>
        <w:tab/>
        <w:t>писать , пока никто не видит , какой я ванильный :) Вс , 08:29 :</w:t>
      </w:r>
      <w:r>
        <w:rPr>
          <w:b/>
        </w:rPr>
        <w:t xml:space="preserve"> Ваниль ванилью </w:t>
      </w:r>
      <w:r>
        <w:t>, а завтрак по расписанию :) http://t.co/Y7YFFzBYek Вс , 08:30 : У меня будет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84</w:t>
        <w:tab/>
        <w:t>Доктора " осталось Колин Бейкер дней http://t.co/meDmSLzxhP Вс , 18:43 : RT @ ZOPPIGOG :</w:t>
      </w:r>
      <w:r>
        <w:rPr>
          <w:b/>
        </w:rPr>
        <w:t xml:space="preserve"> шутки шутками </w:t>
      </w:r>
      <w:r>
        <w:t>http://t.co/zQCItCI2zK Пн , 08:51 : @ DanInLeeds twitter Leave a comment Previous post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85</w:t>
        <w:tab/>
        <w:t>Интересный ты такой ...</w:t>
      </w:r>
      <w:r>
        <w:rPr>
          <w:b/>
        </w:rPr>
        <w:t xml:space="preserve"> стервозность стервозностью </w:t>
      </w:r>
      <w:r>
        <w:t>, но обидно же ... прошло 3 часа , а я еще не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86</w:t>
        <w:tab/>
        <w:t>можно так своих - то ? Или « свой » у их таперича - О.Э . ?</w:t>
      </w:r>
      <w:r>
        <w:rPr>
          <w:b/>
        </w:rPr>
        <w:t xml:space="preserve"> Смех смехом </w:t>
      </w:r>
      <w:r>
        <w:t>, но лет пять назад небезызвестный Д.Быков эту же тему долго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87</w:t>
        <w:tab/>
        <w:t>которые допустили к управлению самолетом экипаж , не готовый работать безошибочно .</w:t>
      </w:r>
      <w:r>
        <w:rPr>
          <w:b/>
        </w:rPr>
        <w:t xml:space="preserve"> Автопилот автопилотом </w:t>
      </w:r>
      <w:r>
        <w:t>, но работу любых автопилотов задают и контролируют все - таки люди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88</w:t>
        <w:tab/>
        <w:t>человека человеком . Что из этой попытки получилось в реальности , известно .</w:t>
      </w:r>
      <w:r>
        <w:rPr>
          <w:b/>
        </w:rPr>
        <w:t xml:space="preserve"> Идея идеей </w:t>
      </w:r>
      <w:r>
        <w:t>, а эволюция в светлое будущее пошла другим путем ... Причем , была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89</w:t>
        <w:tab/>
        <w:t>что , все более-менее понимают что " батюшка " или " мулла " или " рабби " -</w:t>
      </w:r>
      <w:r>
        <w:rPr>
          <w:b/>
        </w:rPr>
        <w:t xml:space="preserve"> дурак дураком </w:t>
      </w:r>
      <w:r>
        <w:t>, в лучшем случае , а в худшем - просто подонок или вор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90</w:t>
        <w:tab/>
        <w:t>стараешься осмыслить , но не умеешь . скатывается , как вода с листика .</w:t>
      </w:r>
      <w:r>
        <w:rPr>
          <w:b/>
        </w:rPr>
        <w:t xml:space="preserve"> домик домиком </w:t>
      </w:r>
      <w:r>
        <w:t>, а что потом ? и проживаешь внезапно эту заезженную " будущего нет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Домодедово</w:t>
      </w:r>
    </w:p>
    <w:p>
      <w:r>
        <w:t xml:space="preserve"> </w:t>
      </w:r>
    </w:p>
    <w:p>
      <w:r>
        <w:t>91</w:t>
        <w:tab/>
        <w:t>клуба ) о том что приготовтесь к худшому будем оборонятся ... вобщем</w:t>
      </w:r>
      <w:r>
        <w:rPr>
          <w:b/>
        </w:rPr>
        <w:t xml:space="preserve"> смех смехом </w:t>
      </w:r>
      <w:r>
        <w:t>но ... мне опять начали звонить ... уже одна группа позвонила и</w:t>
      </w:r>
    </w:p>
    <w:p>
      <w:r>
        <w:t>Дата создания текста: 2007</w:t>
      </w:r>
    </w:p>
    <w:p>
      <w:r>
        <w:t>Год рождения автора: 1988</w:t>
      </w:r>
    </w:p>
    <w:p>
      <w:r>
        <w:t>Место жительства автора: Москва</w:t>
      </w:r>
    </w:p>
    <w:p>
      <w:r>
        <w:t xml:space="preserve"> </w:t>
      </w:r>
    </w:p>
    <w:p>
      <w:r>
        <w:t>92</w:t>
        <w:tab/>
        <w:t>Мой принц , я вижу , вы нездешний , - сказала она . Матвей нахмурился :</w:t>
      </w:r>
      <w:r>
        <w:rPr>
          <w:b/>
        </w:rPr>
        <w:t xml:space="preserve"> мода модой </w:t>
      </w:r>
      <w:r>
        <w:t>, но это , пожалуй , слишком . Девушка села напротив него и , положив</w:t>
      </w:r>
    </w:p>
    <w:p>
      <w:r>
        <w:t>Дата создания текста: 2009</w:t>
      </w:r>
    </w:p>
    <w:p>
      <w:r>
        <w:t>Год рождения автора: 1986</w:t>
      </w:r>
    </w:p>
    <w:p>
      <w:r>
        <w:t>Место жительства автора: Нижегородская область</w:t>
      </w:r>
    </w:p>
    <w:p>
      <w:r>
        <w:t xml:space="preserve"> </w:t>
      </w:r>
    </w:p>
    <w:p>
      <w:r>
        <w:t>94</w:t>
        <w:tab/>
        <w:t>персонификация идеи идеального канона , как Парфенон для западной цивилизации . Оба -</w:t>
      </w:r>
      <w:r>
        <w:rPr>
          <w:b/>
        </w:rPr>
        <w:t xml:space="preserve"> сарай сараем </w:t>
      </w:r>
      <w:r>
        <w:t>, с элементарной конструкций и _золотыми_ пропорциями . 1 . Заходим ; с порога</w:t>
      </w:r>
    </w:p>
    <w:p>
      <w:r>
        <w:t>Дата создания текста: 2013</w:t>
      </w:r>
    </w:p>
    <w:p>
      <w:r>
        <w:t>Год рождения автора: 1966</w:t>
      </w:r>
    </w:p>
    <w:p>
      <w:r>
        <w:t>Место жительства автора: nan</w:t>
      </w:r>
    </w:p>
    <w:p>
      <w:r>
        <w:t xml:space="preserve"> </w:t>
      </w:r>
    </w:p>
    <w:p>
      <w:r>
        <w:t>95</w:t>
        <w:tab/>
        <w:t>думаю ; я вообще и в целом поостыла в отношении " Ёжика " .</w:t>
      </w:r>
      <w:r>
        <w:rPr>
          <w:b/>
        </w:rPr>
        <w:t xml:space="preserve"> Ностальгия ностальгией </w:t>
      </w:r>
      <w:r>
        <w:t>, однако как я с детства недоумевала над глубокими глубинами " Ёжика</w:t>
      </w:r>
    </w:p>
    <w:p>
      <w:r>
        <w:t>Дата создания текста: 2013</w:t>
      </w:r>
    </w:p>
    <w:p>
      <w:r>
        <w:t>Год рождения автора: 1966</w:t>
      </w:r>
    </w:p>
    <w:p>
      <w:r>
        <w:t>Место жительства автора: nan</w:t>
      </w:r>
    </w:p>
    <w:p>
      <w:r>
        <w:t xml:space="preserve"> </w:t>
      </w:r>
    </w:p>
    <w:p>
      <w:r>
        <w:t>96</w:t>
        <w:tab/>
        <w:t>чтобы ты стала его третьей женой . Ну , блин , и влипла .</w:t>
      </w:r>
      <w:r>
        <w:rPr>
          <w:b/>
        </w:rPr>
        <w:t xml:space="preserve"> Шутки шутками </w:t>
      </w:r>
      <w:r>
        <w:t>, а хрен знает этих товарищей из пустыни , может это 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97</w:t>
        <w:tab/>
        <w:t>лет 10 , когда-то она была супермодной и суперкрасивой . А теперь</w:t>
      </w:r>
      <w:r>
        <w:rPr>
          <w:b/>
        </w:rPr>
        <w:t xml:space="preserve"> тряпка тряпкой </w:t>
      </w:r>
      <w:r>
        <w:t>. Но этой зимой я ее пару раз одела под куртку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Италия</w:t>
      </w:r>
    </w:p>
    <w:p>
      <w:r>
        <w:t xml:space="preserve"> </w:t>
      </w:r>
    </w:p>
    <w:p>
      <w:r>
        <w:t>98</w:t>
        <w:tab/>
        <w:t>все их непонятки , болота и ады . сил моих больше нет .</w:t>
      </w:r>
      <w:r>
        <w:rPr>
          <w:b/>
        </w:rPr>
        <w:t xml:space="preserve"> жалобы жалобами </w:t>
      </w:r>
      <w:r>
        <w:t>, но в 21 я не хочу пить успокоительное . из приятного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99</w:t>
        <w:tab/>
        <w:t>попробую все исправить . Продам платье и пойду опять за шмотьем ...</w:t>
      </w:r>
      <w:r>
        <w:rPr>
          <w:b/>
        </w:rPr>
        <w:t xml:space="preserve"> Дура дурой </w:t>
      </w:r>
      <w:r>
        <w:t>. И перестань уже худеть . Мне нечем дышать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100</w:t>
        <w:tab/>
        <w:t>с 19 на 20 февраля : милитари - вечеринка в Гараже Ревилья !</w:t>
      </w:r>
      <w:r>
        <w:rPr>
          <w:b/>
        </w:rPr>
        <w:t xml:space="preserve"> Война войной </w:t>
      </w:r>
      <w:r>
        <w:t>, а танцы - по расписанию . Маршем на дискотеку ! Что : Хастл - дисткотека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101</w:t>
        <w:tab/>
        <w:t>вида одно обстоятельство - без Улпрессы ничего этого не было бы .</w:t>
      </w:r>
      <w:r>
        <w:rPr>
          <w:b/>
        </w:rPr>
        <w:t xml:space="preserve"> Библиотека библиотекой </w:t>
      </w:r>
      <w:r>
        <w:t>. Вроде бы все чужое , но как то совсем интересно эта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102</w:t>
        <w:tab/>
        <w:t>на друга и расстались , поздравив друг друга с новым годом .</w:t>
      </w:r>
      <w:r>
        <w:rPr>
          <w:b/>
        </w:rPr>
        <w:t xml:space="preserve"> Веселье весельем </w:t>
      </w:r>
      <w:r>
        <w:t>, но если этот человек думает , будто я постесняюсь вызвонить его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103</w:t>
        <w:tab/>
        <w:t>на след день после освящения резалтов , с тех пор молчу : )</w:t>
      </w:r>
      <w:r>
        <w:rPr>
          <w:b/>
        </w:rPr>
        <w:t xml:space="preserve"> Игры играми </w:t>
      </w:r>
      <w:r>
        <w:t>, а торговля торговлей . P.S.До пенсии еще далеко , года 3-4 , не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104</w:t>
        <w:tab/>
        <w:t>после освящения резалтов , с тех пор молчу : ) Игры играми , а</w:t>
      </w:r>
      <w:r>
        <w:rPr>
          <w:b/>
        </w:rPr>
        <w:t xml:space="preserve"> торговля торговлей </w:t>
      </w:r>
      <w:r>
        <w:t>. P.S.До пенсии еще далеко , года 3-4 , не меньше : )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105</w:t>
        <w:tab/>
        <w:t>срок программы.На мой взгляд , правильный ответ на вопрос будут ли</w:t>
      </w:r>
      <w:r>
        <w:rPr>
          <w:b/>
        </w:rPr>
        <w:t xml:space="preserve"> деньги деньгами </w:t>
      </w:r>
      <w:r>
        <w:t>через 20 лет - скорее всего не будут . Основных причин две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106</w:t>
        <w:tab/>
        <w:t>систему контроля за исполнением гособоронзаказа . " Одних контрактных обязательств не достаточно .</w:t>
      </w:r>
      <w:r>
        <w:rPr>
          <w:b/>
        </w:rPr>
        <w:t xml:space="preserve"> Контракты контрактами </w:t>
      </w:r>
      <w:r>
        <w:t>, а на уровне правительства должен быть разработан четкий , ясный 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Киров</w:t>
      </w:r>
    </w:p>
    <w:p>
      <w:r>
        <w:t xml:space="preserve"> </w:t>
      </w:r>
    </w:p>
    <w:p>
      <w:r>
        <w:t>107</w:t>
        <w:tab/>
        <w:t>Новикову опять на Чертаново и там веселиться ... . . ну и благополучно</w:t>
      </w:r>
      <w:r>
        <w:rPr>
          <w:b/>
        </w:rPr>
        <w:t xml:space="preserve"> дурак дураком </w:t>
      </w:r>
      <w:r>
        <w:t>забыл сумку с документами своими и на машину у Тани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108</w:t>
        <w:tab/>
        <w:t>с насморком . мораль же простая - время идет а все равно</w:t>
      </w:r>
      <w:r>
        <w:rPr>
          <w:b/>
        </w:rPr>
        <w:t xml:space="preserve"> дурак дураком </w:t>
      </w:r>
      <w:r>
        <w:t>. на этой счастливой ноте пост можно считать завершенным .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109</w:t>
        <w:tab/>
        <w:t>Классные каникулы ! А на фото в лесу и правда ,</w:t>
      </w:r>
      <w:r>
        <w:rPr>
          <w:b/>
        </w:rPr>
        <w:t xml:space="preserve"> весна весной </w:t>
      </w:r>
      <w:r>
        <w:t>, не поверишь , что январь месяц )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111</w:t>
        <w:tab/>
        <w:t>Жила бы в одном городе - пригласил бы прогуляться в загс . ) ) )</w:t>
      </w:r>
      <w:r>
        <w:rPr>
          <w:b/>
        </w:rPr>
        <w:t xml:space="preserve"> Шутки шутками </w:t>
      </w:r>
      <w:r>
        <w:t>, а ты и правда молодец .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112</w:t>
        <w:tab/>
        <w:t>понарошку учат нас ( нет , у меня не мания величия ) что</w:t>
      </w:r>
      <w:r>
        <w:rPr>
          <w:b/>
        </w:rPr>
        <w:t xml:space="preserve"> слова словами </w:t>
      </w:r>
      <w:r>
        <w:t>, а действия -вот это единственное доказательство . но кто научил(приучил , навязал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113</w:t>
        <w:tab/>
        <w:t>забавно . каждый из поехавших получил свой кайф , я уверена . говорят ,</w:t>
      </w:r>
      <w:r>
        <w:rPr>
          <w:b/>
        </w:rPr>
        <w:t xml:space="preserve"> клин клином </w:t>
      </w:r>
      <w:r>
        <w:t>вышивают . может быть я с этим и соглашусь , только клин</w:t>
      </w:r>
    </w:p>
    <w:p>
      <w:r>
        <w:t>Дата создания текста: 2010</w:t>
      </w:r>
    </w:p>
    <w:p>
      <w:r>
        <w:t>Год рождения автора: 1988</w:t>
      </w:r>
    </w:p>
    <w:p>
      <w:r>
        <w:t>Место жительства автора: nan</w:t>
      </w:r>
    </w:p>
    <w:p>
      <w:r>
        <w:t xml:space="preserve"> </w:t>
      </w:r>
    </w:p>
    <w:p>
      <w:r>
        <w:t>114</w:t>
        <w:tab/>
        <w:t>Выбрав в жертвы самую беспомощную и большую по площади страну .</w:t>
      </w:r>
      <w:r>
        <w:rPr>
          <w:b/>
        </w:rPr>
        <w:t xml:space="preserve"> Шутки шутками </w:t>
      </w:r>
      <w:r>
        <w:t>- а с 1991 года в мире постепенно вызрели все предпосылки</w:t>
      </w:r>
    </w:p>
    <w:p>
      <w:r>
        <w:t>Дата создания текста: 2010</w:t>
      </w:r>
    </w:p>
    <w:p>
      <w:r>
        <w:t>Год рождения автора: 1982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115</w:t>
        <w:tab/>
        <w:t>позавчера стукнуло шесть лет , как я</w:t>
      </w:r>
      <w:r>
        <w:rPr>
          <w:b/>
        </w:rPr>
        <w:t xml:space="preserve"> папа папой </w:t>
      </w:r>
      <w:r>
        <w:t>быть хорошо , многодетным папой - ещё лучше сегодня семь лет , как</w:t>
      </w:r>
    </w:p>
    <w:p>
      <w:r>
        <w:t>Дата создания текста: 2013</w:t>
      </w:r>
    </w:p>
    <w:p>
      <w:r>
        <w:t>Год рождения автора: 1982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116</w:t>
        <w:tab/>
        <w:t>ОЧЕНЬ ! И тоже жму твою руку . И с Оксаной согласна .</w:t>
      </w:r>
      <w:r>
        <w:rPr>
          <w:b/>
        </w:rPr>
        <w:t xml:space="preserve"> Уважение уважением </w:t>
      </w:r>
      <w:r>
        <w:t>, само - собой , но то , что встречало гостей Салона на входе</w:t>
      </w:r>
    </w:p>
    <w:p>
      <w:r>
        <w:t>Дата создания текста: 2012</w:t>
      </w:r>
    </w:p>
    <w:p>
      <w:r>
        <w:t>Год рождения автора: 1978</w:t>
      </w:r>
    </w:p>
    <w:p>
      <w:r>
        <w:t>Место жительства автора: Москва</w:t>
      </w:r>
    </w:p>
    <w:p>
      <w:r>
        <w:t xml:space="preserve"> </w:t>
      </w:r>
    </w:p>
    <w:p>
      <w:r>
        <w:t>117</w:t>
        <w:tab/>
        <w:t>побеждает в этом смысле ... Сердце бьется , сердце не сдается , ибо</w:t>
      </w:r>
      <w:r>
        <w:rPr>
          <w:b/>
        </w:rPr>
        <w:t xml:space="preserve"> сердце сердцем </w:t>
      </w:r>
      <w:r>
        <w:t>остается . Пусть оно почаще побеждает ! Это как-то больше убеждает .</w:t>
      </w:r>
    </w:p>
    <w:p>
      <w:r>
        <w:t>Дата создания текста: 2011</w:t>
      </w:r>
    </w:p>
    <w:p>
      <w:r>
        <w:t>Год рождения автора: 1969</w:t>
      </w:r>
    </w:p>
    <w:p>
      <w:r>
        <w:t>Место жительства автора: Москва</w:t>
      </w:r>
    </w:p>
    <w:p>
      <w:r>
        <w:t xml:space="preserve"> </w:t>
      </w:r>
    </w:p>
    <w:p>
      <w:r>
        <w:t>118</w:t>
        <w:tab/>
        <w:t>как ?</w:t>
      </w:r>
      <w:r>
        <w:rPr>
          <w:b/>
        </w:rPr>
        <w:t xml:space="preserve"> лепешка лепешкой </w:t>
      </w:r>
      <w:r>
        <w:t>с памидорой прочей фигней</w:t>
      </w:r>
    </w:p>
    <w:p>
      <w:r>
        <w:t>Дата создания текста: 2012</w:t>
      </w:r>
    </w:p>
    <w:p>
      <w:r>
        <w:t>Год рождения автора: 1969</w:t>
      </w:r>
    </w:p>
    <w:p>
      <w:r>
        <w:t>Место жительства автора: Москва</w:t>
      </w:r>
    </w:p>
    <w:p>
      <w:r>
        <w:t xml:space="preserve"> </w:t>
      </w:r>
    </w:p>
    <w:p>
      <w:r>
        <w:t>119</w:t>
        <w:tab/>
        <w:t>то экзаменатор по тональности вашего молчания немедленно определит , что вы</w:t>
      </w:r>
      <w:r>
        <w:rPr>
          <w:b/>
        </w:rPr>
        <w:t xml:space="preserve"> дуб дубом </w:t>
      </w:r>
      <w:r>
        <w:t>. По желанию - аспирантский курс , как апогей - 30 листов пустых партитур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120</w:t>
        <w:tab/>
        <w:t>сидел да вздыхал глубоко , Все ходил да ушами размахивал . Оказался -</w:t>
      </w:r>
      <w:r>
        <w:rPr>
          <w:b/>
        </w:rPr>
        <w:t xml:space="preserve"> дурак дураком </w:t>
      </w:r>
      <w:r>
        <w:t>. Ну , мы , конечно , возмущаться начали , Хотели было с жалобой идти</w:t>
      </w:r>
    </w:p>
    <w:p>
      <w:r>
        <w:t>Дата создания текста: 2013</w:t>
      </w:r>
    </w:p>
    <w:p>
      <w:r>
        <w:t>Год рождения автора: 1922</w:t>
      </w:r>
    </w:p>
    <w:p>
      <w:r>
        <w:t>Место жительства автора: nan</w:t>
      </w:r>
    </w:p>
    <w:p>
      <w:r>
        <w:t xml:space="preserve"> </w:t>
      </w:r>
    </w:p>
    <w:p>
      <w:r>
        <w:t>123</w:t>
        <w:tab/>
        <w:t>сия " пеуица " не первый раз так снимается на обложку журналов .</w:t>
      </w:r>
      <w:r>
        <w:rPr>
          <w:b/>
        </w:rPr>
        <w:t xml:space="preserve"> Образ образом </w:t>
      </w:r>
      <w:r>
        <w:t>, но к чему негатив накапливать по отношению к себе ? Вот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124</w:t>
        <w:tab/>
        <w:t>синеватый оттенок . За это местные жители назвали его Синь - камнем .</w:t>
      </w:r>
      <w:r>
        <w:rPr>
          <w:b/>
        </w:rPr>
        <w:t xml:space="preserve"> Легенды легендами </w:t>
      </w:r>
      <w:r>
        <w:t>, однако до сих пор в этих местах живут рассказы 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Липецк</w:t>
      </w:r>
    </w:p>
    <w:p>
      <w:r>
        <w:t xml:space="preserve"> </w:t>
      </w:r>
    </w:p>
    <w:p>
      <w:r>
        <w:t>125</w:t>
        <w:tab/>
        <w:t>как будто он - нечто определяющее в этом хаосе . В общем ,</w:t>
      </w:r>
      <w:r>
        <w:rPr>
          <w:b/>
        </w:rPr>
        <w:t xml:space="preserve"> дружба дружбой </w:t>
      </w:r>
      <w:r>
        <w:t>, а табачок врозь . В этом веселом лицемерии не было жизни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126</w:t>
        <w:tab/>
        <w:t>1С , я не буду с ним работать !!! " . Увольняйся , чудо ! Сам</w:t>
      </w:r>
      <w:r>
        <w:rPr>
          <w:b/>
        </w:rPr>
        <w:t xml:space="preserve"> ламер ламером </w:t>
      </w:r>
      <w:r>
        <w:t>, корчу из себя спеца , но ведь , мать вашу , если на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127</w:t>
        <w:tab/>
        <w:t>я увидела финиш и аж до слез поняла , что никак .</w:t>
      </w:r>
      <w:r>
        <w:rPr>
          <w:b/>
        </w:rPr>
        <w:t xml:space="preserve"> Удовольствие удовольствием </w:t>
      </w:r>
      <w:r>
        <w:t>, свобода свободой , а из часа не финишировать . Тут мне сильно</w:t>
      </w:r>
    </w:p>
    <w:p>
      <w:r>
        <w:t>Дата создания текста: 2012</w:t>
      </w:r>
    </w:p>
    <w:p>
      <w:r>
        <w:t>Год рождения автора: 1985</w:t>
      </w:r>
    </w:p>
    <w:p>
      <w:r>
        <w:t>Место жительства автора: Красноярск</w:t>
      </w:r>
    </w:p>
    <w:p>
      <w:r>
        <w:t xml:space="preserve"> </w:t>
      </w:r>
    </w:p>
    <w:p>
      <w:r>
        <w:t>128</w:t>
        <w:tab/>
        <w:t>финиш и аж до слез поняла , что никак . Удовольствие удовольствием ,</w:t>
      </w:r>
      <w:r>
        <w:rPr>
          <w:b/>
        </w:rPr>
        <w:t xml:space="preserve"> свобода свободой </w:t>
      </w:r>
      <w:r>
        <w:t>, а из часа не финишировать . Тут мне сильно помог Владимир</w:t>
      </w:r>
    </w:p>
    <w:p>
      <w:r>
        <w:t>Дата создания текста: 2012</w:t>
      </w:r>
    </w:p>
    <w:p>
      <w:r>
        <w:t>Год рождения автора: 1985</w:t>
      </w:r>
    </w:p>
    <w:p>
      <w:r>
        <w:t>Место жительства автора: Красноярск</w:t>
      </w:r>
    </w:p>
    <w:p>
      <w:r>
        <w:t xml:space="preserve"> </w:t>
      </w:r>
    </w:p>
    <w:p>
      <w:r>
        <w:t>129</w:t>
        <w:tab/>
        <w:t>из ушедших - и в пути , и тут , в сияющей вышине .</w:t>
      </w:r>
      <w:r>
        <w:rPr>
          <w:b/>
        </w:rPr>
        <w:t xml:space="preserve"> Финиш финишем </w:t>
      </w:r>
      <w:r>
        <w:t>, а спускаться надо своими ногами . Вновь - по обледенелому и заснеженному</w:t>
      </w:r>
    </w:p>
    <w:p>
      <w:r>
        <w:t>Дата создания текста: 2013</w:t>
      </w:r>
    </w:p>
    <w:p>
      <w:r>
        <w:t>Год рождения автора: 1985</w:t>
      </w:r>
    </w:p>
    <w:p>
      <w:r>
        <w:t>Место жительства автора: Красноярск</w:t>
      </w:r>
    </w:p>
    <w:p>
      <w:r>
        <w:t xml:space="preserve"> </w:t>
      </w:r>
    </w:p>
    <w:p>
      <w:r>
        <w:t>130</w:t>
        <w:tab/>
        <w:t>любимые тёмные сказки , песни и образы моего отрочества , когда живешь</w:t>
      </w:r>
      <w:r>
        <w:rPr>
          <w:b/>
        </w:rPr>
        <w:t xml:space="preserve"> дура дурой </w:t>
      </w:r>
      <w:r>
        <w:t>, а мир вокруг волшебный и дикий .</w:t>
      </w:r>
    </w:p>
    <w:p>
      <w:r>
        <w:t>Дата создания текста: 2013</w:t>
      </w:r>
    </w:p>
    <w:p>
      <w:r>
        <w:t>Год рождения автора: 1985</w:t>
      </w:r>
    </w:p>
    <w:p>
      <w:r>
        <w:t>Место жительства автора: Красноярск</w:t>
      </w:r>
    </w:p>
    <w:p>
      <w:r>
        <w:t xml:space="preserve"> </w:t>
      </w:r>
    </w:p>
    <w:p>
      <w:r>
        <w:t>131</w:t>
        <w:tab/>
        <w:t>видимо попытался с разбега взлететь , но вряд ли что-то получилось .</w:t>
      </w:r>
      <w:r>
        <w:rPr>
          <w:b/>
        </w:rPr>
        <w:t xml:space="preserve"> дракон драконом </w:t>
      </w:r>
      <w:r>
        <w:t>, и решительность это прекрасно , но крыло - то перебито и с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132</w:t>
        <w:tab/>
        <w:t>И никогда не забуду , вот это не наврала . Потому что</w:t>
      </w:r>
      <w:r>
        <w:rPr>
          <w:b/>
        </w:rPr>
        <w:t xml:space="preserve"> любовь любовью </w:t>
      </w:r>
      <w:r>
        <w:t>, а справедливость справедливостью . Он не виноват , что он мне больше</w:t>
      </w:r>
    </w:p>
    <w:p>
      <w:r>
        <w:t>Дата создания текста: 2011</w:t>
      </w:r>
    </w:p>
    <w:p>
      <w:r>
        <w:t>Год рождения автора: 1990</w:t>
      </w:r>
    </w:p>
    <w:p>
      <w:r>
        <w:t>Место жительства автора: nan</w:t>
      </w:r>
    </w:p>
    <w:p>
      <w:r>
        <w:t xml:space="preserve"> </w:t>
      </w:r>
    </w:p>
    <w:p>
      <w:r>
        <w:t>133</w:t>
        <w:tab/>
        <w:t>забуду , вот это не наврала . Потому что любовь любовью , а</w:t>
      </w:r>
      <w:r>
        <w:rPr>
          <w:b/>
        </w:rPr>
        <w:t xml:space="preserve"> справедливость справедливостью </w:t>
      </w:r>
      <w:r>
        <w:t>. Он не виноват , что он мне больше не нравится . Это</w:t>
      </w:r>
    </w:p>
    <w:p>
      <w:r>
        <w:t>Дата создания текста: 2011</w:t>
      </w:r>
    </w:p>
    <w:p>
      <w:r>
        <w:t>Год рождения автора: 1990</w:t>
      </w:r>
    </w:p>
    <w:p>
      <w:r>
        <w:t>Место жительства автора: nan</w:t>
      </w:r>
    </w:p>
    <w:p>
      <w:r>
        <w:t xml:space="preserve"> </w:t>
      </w:r>
    </w:p>
    <w:p>
      <w:r>
        <w:t>134</w:t>
        <w:tab/>
        <w:t>всей Европе массам активно навязывается истерия , связанная со свиным гриппом .</w:t>
      </w:r>
      <w:r>
        <w:rPr>
          <w:b/>
        </w:rPr>
        <w:t xml:space="preserve"> Пандемия пандемией </w:t>
      </w:r>
      <w:r>
        <w:t>, но пиар Тамифлу , кажется , хорошо проплачен . В первый день ещё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135</w:t>
        <w:tab/>
        <w:t>значит , что вы можете над нами издеваться . боже , благослови америку ! " ***</w:t>
      </w:r>
      <w:r>
        <w:rPr>
          <w:b/>
        </w:rPr>
        <w:t xml:space="preserve"> смех смехом </w:t>
      </w:r>
      <w:r>
        <w:t>, а вот вам уже кое-что реальное . во-первых , сажание в клетку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136</w:t>
        <w:tab/>
        <w:t>Я отметился здесь : « Семья » Зои Космодемьянской , 2-8 Комментарий пользователя : «</w:t>
      </w:r>
      <w:r>
        <w:rPr>
          <w:b/>
        </w:rPr>
        <w:t xml:space="preserve"> Работа работой </w:t>
      </w:r>
      <w:r>
        <w:t>, а кушать хочется » Узнать подробнее &gt; &gt;</w:t>
      </w:r>
    </w:p>
    <w:p>
      <w:r>
        <w:t>Дата создания текста: 2012</w:t>
      </w:r>
    </w:p>
    <w:p>
      <w:r>
        <w:t>Год рождения автора: 1986</w:t>
      </w:r>
    </w:p>
    <w:p>
      <w:r>
        <w:t>Место жительства автора: Калининград</w:t>
      </w:r>
    </w:p>
    <w:p>
      <w:r>
        <w:t xml:space="preserve"> </w:t>
      </w:r>
    </w:p>
    <w:p>
      <w:r>
        <w:t>137</w:t>
        <w:tab/>
        <w:t>наконец дома , и не могу в это поверить . Мысли спутаны ,</w:t>
      </w:r>
      <w:r>
        <w:rPr>
          <w:b/>
        </w:rPr>
        <w:t xml:space="preserve"> сказки сказками </w:t>
      </w:r>
      <w:r>
        <w:t>, а я включаю Nous non plus и иду в ванну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138</w:t>
        <w:tab/>
        <w:t>другой стороны , они все люди и мы тоже ... по этому ,</w:t>
      </w:r>
      <w:r>
        <w:rPr>
          <w:b/>
        </w:rPr>
        <w:t xml:space="preserve"> циничность циничностью </w:t>
      </w:r>
      <w:r>
        <w:t>, но человечность побеждает ...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Египет</w:t>
      </w:r>
    </w:p>
    <w:p>
      <w:r>
        <w:t xml:space="preserve"> </w:t>
      </w:r>
    </w:p>
    <w:p>
      <w:r>
        <w:t>139</w:t>
        <w:tab/>
        <w:t>и видится компашка Остапа Бендера А это Лэнд Крузер 60-х .</w:t>
      </w:r>
      <w:r>
        <w:rPr>
          <w:b/>
        </w:rPr>
        <w:t xml:space="preserve"> уазик уазиком </w:t>
      </w:r>
      <w:r>
        <w:t>Совершенно утилитарный , с сиденьями - лавками . Не сравнить с тем , во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140</w:t>
        <w:tab/>
        <w:t>третьего , птому что всегда хотелось именно троих детей . Вроде как</w:t>
      </w:r>
      <w:r>
        <w:rPr>
          <w:b/>
        </w:rPr>
        <w:t xml:space="preserve"> клин клином </w:t>
      </w:r>
      <w:r>
        <w:t>вышибают : ) Беременость была жуткая , я ревела не переставая , мне казалось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141</w:t>
        <w:tab/>
        <w:t>2008 году сто процентов акций « Голден Телекома » выкупила компания « Вымпелком » .</w:t>
      </w:r>
      <w:r>
        <w:rPr>
          <w:b/>
        </w:rPr>
        <w:t xml:space="preserve"> Эволюция эволюцией </w:t>
      </w:r>
      <w:r>
        <w:t>, но обидно - ведь технология этого поисковика создавалась и совершенствовалась десятилетие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142</w:t>
        <w:tab/>
        <w:t>отец дьякон от Спаса в Наливках , в енотовой огромной шубе ,</w:t>
      </w:r>
      <w:r>
        <w:rPr>
          <w:b/>
        </w:rPr>
        <w:t xml:space="preserve"> слон слоном </w:t>
      </w:r>
      <w:r>
        <w:t>, за спиной мешок , полон : немало ему надо , семья великая . Третий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143</w:t>
        <w:tab/>
        <w:t>Только никому не сказывай . Встречаем и Домну Панферовну , замотана шалями ,</w:t>
      </w:r>
      <w:r>
        <w:rPr>
          <w:b/>
        </w:rPr>
        <w:t xml:space="preserve"> гора горой </w:t>
      </w:r>
      <w:r>
        <w:t>, обмерзла . С мешком тоже , да и салазки еще волочит . Народ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144</w:t>
        <w:tab/>
        <w:t>... Вот у меня в через год права будут ...</w:t>
      </w:r>
      <w:r>
        <w:rPr>
          <w:b/>
        </w:rPr>
        <w:t xml:space="preserve"> Мечта мечтой </w:t>
      </w:r>
      <w:r>
        <w:t>, но если серьёзно хочется поехать , то ... туда - обратно уже сутки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145</w:t>
        <w:tab/>
        <w:t>не было никаких гарантий относительно моей биографии на предстоящий год .</w:t>
      </w:r>
      <w:r>
        <w:rPr>
          <w:b/>
        </w:rPr>
        <w:t xml:space="preserve"> Планы планами </w:t>
      </w:r>
      <w:r>
        <w:t>, желания желаниями , но будущее всегда туманное ... Не хочу писать про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146</w:t>
        <w:tab/>
        <w:t>никаких гарантий относительно моей биографии на предстоящий год . Планы планами ,</w:t>
      </w:r>
      <w:r>
        <w:rPr>
          <w:b/>
        </w:rPr>
        <w:t xml:space="preserve"> желания желаниями </w:t>
      </w:r>
      <w:r>
        <w:t>, но будущее всегда туманное ... Не хочу писать про сегодняшнее положение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147</w:t>
        <w:tab/>
        <w:t>нужно заплатить очень большой взнос , а во-вторых , понравиться строгому жюри ...</w:t>
      </w:r>
      <w:r>
        <w:rPr>
          <w:b/>
        </w:rPr>
        <w:t xml:space="preserve"> Технологии технологиями </w:t>
      </w:r>
      <w:r>
        <w:t>, но потребности человечества не меняются уже очень давно : и в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149</w:t>
        <w:tab/>
        <w:t>точно . поучи :) может , как говориться у вас у русских -</w:t>
      </w:r>
      <w:r>
        <w:rPr>
          <w:b/>
        </w:rPr>
        <w:t xml:space="preserve"> клин клином </w:t>
      </w:r>
      <w:r>
        <w:t>вышибется : -DD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151</w:t>
        <w:tab/>
        <w:t>и в правду-</w:t>
      </w:r>
      <w:r>
        <w:rPr>
          <w:b/>
        </w:rPr>
        <w:t xml:space="preserve"> шутки шутками </w:t>
      </w:r>
      <w:r>
        <w:t>, а друг из меня некудышный как ни крути.так что - смелее</w:t>
      </w:r>
    </w:p>
    <w:p>
      <w:r>
        <w:t>Дата создания текста: 2009</w:t>
      </w:r>
    </w:p>
    <w:p>
      <w:r>
        <w:t>Год рождения автора: 1983</w:t>
      </w:r>
    </w:p>
    <w:p>
      <w:r>
        <w:t>Место жительства автора: Москва</w:t>
      </w:r>
    </w:p>
    <w:p>
      <w:r>
        <w:t xml:space="preserve"> </w:t>
      </w:r>
    </w:p>
    <w:p>
      <w:r>
        <w:t>152</w:t>
        <w:tab/>
        <w:t>не был тоже . Тунис . Тунис . Ниочем . Турция . Анкара . Казалось бы ,</w:t>
      </w:r>
      <w:r>
        <w:rPr>
          <w:b/>
        </w:rPr>
        <w:t xml:space="preserve"> серость серостью </w:t>
      </w:r>
      <w:r>
        <w:t>, но как по ней приятно погулять . Холмы , узкие улочки , гигантские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153</w:t>
        <w:tab/>
        <w:t>ни странно , не пустые и довольно общеприменительные . Про то , что "</w:t>
      </w:r>
      <w:r>
        <w:rPr>
          <w:b/>
        </w:rPr>
        <w:t xml:space="preserve"> клин клином </w:t>
      </w:r>
      <w:r>
        <w:t>" порой просто creates a cushion to conceal the painful truth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154</w:t>
        <w:tab/>
        <w:t>пупсик . 30 . Привезли более лучших заграждений . 31 . Еще более лучших . ...</w:t>
      </w:r>
      <w:r>
        <w:rPr>
          <w:b/>
        </w:rPr>
        <w:t xml:space="preserve"> Шутки шутками </w:t>
      </w:r>
      <w:r>
        <w:t>, но в итоге два года колонии общего режима . Реальных два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155</w:t>
        <w:tab/>
        <w:t>по душе , там есть шанс , что клин будет клином , а</w:t>
      </w:r>
      <w:r>
        <w:rPr>
          <w:b/>
        </w:rPr>
        <w:t xml:space="preserve"> драйв драйвом </w:t>
      </w:r>
      <w:r>
        <w:t>( в тини терроре думаю настоящего клина нет , " такой малэький драйв</w:t>
      </w:r>
    </w:p>
    <w:p>
      <w:r>
        <w:t>Дата создания текста: 2012</w:t>
      </w:r>
    </w:p>
    <w:p>
      <w:r>
        <w:t>Год рождения автора: 1970</w:t>
      </w:r>
    </w:p>
    <w:p>
      <w:r>
        <w:t>Место жительства автора: Киев</w:t>
      </w:r>
    </w:p>
    <w:p>
      <w:r>
        <w:t xml:space="preserve"> </w:t>
      </w:r>
    </w:p>
    <w:p>
      <w:r>
        <w:t>156</w:t>
        <w:tab/>
        <w:t>Кстати , насчет " инвалидной коляски " :</w:t>
      </w:r>
      <w:r>
        <w:rPr>
          <w:b/>
        </w:rPr>
        <w:t xml:space="preserve"> шутки шутками </w:t>
      </w:r>
      <w:r>
        <w:t>, но мне мой опыт со сломанной ногой помог понять одну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157</w:t>
        <w:tab/>
        <w:t>ещё на службе . Сербин : Город всё ещё платит тебе зарплату .</w:t>
      </w:r>
      <w:r>
        <w:rPr>
          <w:b/>
        </w:rPr>
        <w:t xml:space="preserve"> Упрощения упрощениями </w:t>
      </w:r>
      <w:r>
        <w:t>, но зачем же так с красками . Оригинал : - They tapped me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158</w:t>
        <w:tab/>
        <w:t>на тебя . 31 . Иррационализм . А есть ли пальцы ? ... 32 . Позитивизм .</w:t>
      </w:r>
      <w:r>
        <w:rPr>
          <w:b/>
        </w:rPr>
        <w:t xml:space="preserve"> Пальцы пальцами </w:t>
      </w:r>
      <w:r>
        <w:t>, однако ... 33 . Экзистенциализм . Где-то у меня были пальцы. . 34.Фрейдизм . Какие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Волгоград</w:t>
      </w:r>
    </w:p>
    <w:p>
      <w:r>
        <w:t xml:space="preserve"> </w:t>
      </w:r>
    </w:p>
    <w:p>
      <w:r>
        <w:t>159</w:t>
        <w:tab/>
        <w:t>переводят с 15 ) А тут мальчег приходил , на замену ) ) Пока</w:t>
      </w:r>
      <w:r>
        <w:rPr>
          <w:b/>
        </w:rPr>
        <w:t xml:space="preserve"> дуб дубом </w:t>
      </w:r>
      <w:r>
        <w:t>) Бум надеяццо щито все будет хорошо ) В плане техники нормуль</w:t>
      </w:r>
    </w:p>
    <w:p>
      <w:r>
        <w:t>Дата создания текста: 2008</w:t>
      </w:r>
    </w:p>
    <w:p>
      <w:r>
        <w:t>Год рождения автора: 1986</w:t>
      </w:r>
    </w:p>
    <w:p>
      <w:r>
        <w:t>Место жительства автора: Москва</w:t>
      </w:r>
    </w:p>
    <w:p>
      <w:r>
        <w:t xml:space="preserve"> </w:t>
      </w:r>
    </w:p>
    <w:p>
      <w:r>
        <w:t>161</w:t>
        <w:tab/>
        <w:t>сцену досняли . Или взялись доказать существование Штирлица как живого человека .</w:t>
      </w:r>
      <w:r>
        <w:rPr>
          <w:b/>
        </w:rPr>
        <w:t xml:space="preserve"> Касабланка Касабланкой </w:t>
      </w:r>
      <w:r>
        <w:t>, там чужое , а тут родное , дремуче - черно - белое . Ух , как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162</w:t>
        <w:tab/>
        <w:t>башне , в таинственной комнате в которую никто не решится войти .</w:t>
      </w:r>
      <w:r>
        <w:rPr>
          <w:b/>
        </w:rPr>
        <w:t xml:space="preserve"> Легенда легендой </w:t>
      </w:r>
      <w:r>
        <w:t>, а у Якова Брюса всегда было ВСЕ и он всегда</w:t>
      </w:r>
    </w:p>
    <w:p>
      <w:r>
        <w:t>Дата создания текста: 2013</w:t>
      </w:r>
    </w:p>
    <w:p>
      <w:r>
        <w:t>Год рождения автора: 1969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163</w:t>
        <w:tab/>
        <w:t>замечательный крик души : Java decompiler written in the United States</w:t>
      </w:r>
      <w:r>
        <w:rPr>
          <w:b/>
        </w:rPr>
        <w:t xml:space="preserve"> Смех смехом </w:t>
      </w:r>
      <w:r>
        <w:t>, а если задуматься : jad - болгарско - русский JD GUI - французский Fernflower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164</w:t>
        <w:tab/>
        <w:t>одной из проблемных зон , даже ЗОН является прямо скажем пузо .</w:t>
      </w:r>
      <w:r>
        <w:rPr>
          <w:b/>
        </w:rPr>
        <w:t xml:space="preserve"> Диета диетой </w:t>
      </w:r>
      <w:r>
        <w:t>, но надо укреплять и мышцы , я так надеюсь , что они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165</w:t>
        <w:tab/>
        <w:t>что задники его ботинок испаряются под воздействием некоего электромагнитного оружия .</w:t>
      </w:r>
      <w:r>
        <w:rPr>
          <w:b/>
        </w:rPr>
        <w:t xml:space="preserve"> Шутки шутками </w:t>
      </w:r>
      <w:r>
        <w:t>, но когда запрошенные бумаги были получены , многим стало не по</w:t>
      </w:r>
    </w:p>
    <w:p>
      <w:r>
        <w:t>Дата создания текста: 2011</w:t>
      </w:r>
    </w:p>
    <w:p>
      <w:r>
        <w:t>Год рождения автора: 1981</w:t>
      </w:r>
    </w:p>
    <w:p>
      <w:r>
        <w:t>Место жительства автора: nan</w:t>
      </w:r>
    </w:p>
    <w:p>
      <w:r>
        <w:t xml:space="preserve"> </w:t>
      </w:r>
    </w:p>
    <w:p>
      <w:r>
        <w:t>166</w:t>
        <w:tab/>
        <w:t>Мама подкузьмила дочери здорово . В-общем ,</w:t>
      </w:r>
      <w:r>
        <w:rPr>
          <w:b/>
        </w:rPr>
        <w:t xml:space="preserve"> менты ментами </w:t>
      </w:r>
      <w:r>
        <w:t>( и так ясно , что суки ) , а вот родители , отдающие своих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167</w:t>
        <w:tab/>
        <w:t>01:41:09 :</w:t>
      </w:r>
      <w:r>
        <w:rPr>
          <w:b/>
        </w:rPr>
        <w:t xml:space="preserve"> Шутки шутками </w:t>
      </w:r>
      <w:r>
        <w:t>, но Фрейд предполагал , что Моисей был не евреем , а знатным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168</w:t>
        <w:tab/>
        <w:t>было медицинского образования , пока он не начал заниматься коровьим гноем .</w:t>
      </w:r>
      <w:r>
        <w:rPr>
          <w:b/>
        </w:rPr>
        <w:t xml:space="preserve"> Коновал коновалом </w:t>
      </w:r>
      <w:r>
        <w:t>. Правда , потом он таки пошел его получать . Но уже несколько</w:t>
      </w:r>
    </w:p>
    <w:p>
      <w:r>
        <w:t>Дата создания текста: 2013</w:t>
      </w:r>
    </w:p>
    <w:p>
      <w:r>
        <w:t>Год рождения автора: 1986</w:t>
      </w:r>
    </w:p>
    <w:p>
      <w:r>
        <w:t>Место жительства автора: nan</w:t>
      </w:r>
    </w:p>
    <w:p>
      <w:r>
        <w:t xml:space="preserve"> </w:t>
      </w:r>
    </w:p>
    <w:p>
      <w:r>
        <w:t>169</w:t>
        <w:tab/>
        <w:t>Нужно выебать весь этот РАЗВРАТ ! ( принцип</w:t>
      </w:r>
      <w:r>
        <w:rPr>
          <w:b/>
        </w:rPr>
        <w:t xml:space="preserve"> клин клином </w:t>
      </w:r>
      <w:r>
        <w:t>вышибают )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170</w:t>
        <w:tab/>
        <w:t>и сама ! сама что то делать . !!! без оглядки на мужа !</w:t>
      </w:r>
      <w:r>
        <w:rPr>
          <w:b/>
        </w:rPr>
        <w:t xml:space="preserve"> любовь любовью </w:t>
      </w:r>
      <w:r>
        <w:t>, а свое Я терять не надо .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171</w:t>
        <w:tab/>
        <w:t>Чужой мужик , когда пьяный , такой веселый и интересный , а свой ...</w:t>
      </w:r>
      <w:r>
        <w:rPr>
          <w:b/>
        </w:rPr>
        <w:t xml:space="preserve"> дурак дураком </w:t>
      </w:r>
      <w:r>
        <w:t>Мужчины !!! ... .ВНИМАНИЕ !!! ' ... ..Свидетельство о браке - это не документ о тюремном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172</w:t>
        <w:tab/>
        <w:t>нет ... звоню , мысленно подбирая вежливые выражения сообщить о том , что</w:t>
      </w:r>
      <w:r>
        <w:rPr>
          <w:b/>
        </w:rPr>
        <w:t xml:space="preserve"> пробки пробками </w:t>
      </w:r>
      <w:r>
        <w:t>, но это уже слишком ... выясняю , что сотрудник , который занимается поставками</w:t>
      </w:r>
    </w:p>
    <w:p>
      <w:r>
        <w:t>Дата создания текста: 2007</w:t>
      </w:r>
    </w:p>
    <w:p>
      <w:r>
        <w:t>Год рождения автора: 1979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173</w:t>
        <w:tab/>
        <w:t>широк ( от эстонского Вана Таллинн , до традиционного набора из дьютика )</w:t>
      </w:r>
      <w:r>
        <w:rPr>
          <w:b/>
        </w:rPr>
        <w:t xml:space="preserve"> Еда едой </w:t>
      </w:r>
      <w:r>
        <w:t>, но надо бы и музычку повеселей выбрать ( разлеглись вокруг ноута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174</w:t>
        <w:tab/>
        <w:t>оно - логово Битников . Ну мы туда зашли , музей поглядели , все</w:t>
      </w:r>
      <w:r>
        <w:rPr>
          <w:b/>
        </w:rPr>
        <w:t xml:space="preserve"> чин чином </w:t>
      </w:r>
      <w:r>
        <w:t>. Продавец оказался опять же человеком не равнодушным и на мой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?</w:t>
      </w:r>
    </w:p>
    <w:p>
      <w:r>
        <w:t xml:space="preserve"> </w:t>
      </w:r>
    </w:p>
    <w:p>
      <w:r>
        <w:t>175</w:t>
        <w:tab/>
        <w:t>простой ! - усмехнулся я . - Как можно испытывать позитив к человеку , который</w:t>
      </w:r>
      <w:r>
        <w:rPr>
          <w:b/>
        </w:rPr>
        <w:t xml:space="preserve"> дуб дубом </w:t>
      </w:r>
      <w:r>
        <w:t>? Союзник улыбнулся как и тогда на мосту - тепло , обнадеживающе . - Ты</w:t>
      </w:r>
    </w:p>
    <w:p>
      <w:r>
        <w:t>Дата создания текста: 2005</w:t>
      </w:r>
    </w:p>
    <w:p>
      <w:r>
        <w:t>Год рождения автора: 1982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176</w:t>
        <w:tab/>
        <w:t>ему на автомате : - Главное , Коля , чтобы их хозяева смогли прочитать !. .</w:t>
      </w:r>
      <w:r>
        <w:rPr>
          <w:b/>
        </w:rPr>
        <w:t xml:space="preserve"> Смех смехом </w:t>
      </w:r>
      <w:r>
        <w:t>, а хорошо , что написали . А то ведь - меняй маршрут ! - Да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177</w:t>
        <w:tab/>
        <w:t>времени всяко - разно случается и с счастливыми обладателями цельнопластиковой трубы .</w:t>
      </w:r>
      <w:r>
        <w:rPr>
          <w:b/>
        </w:rPr>
        <w:t xml:space="preserve"> Пластик пластиком </w:t>
      </w:r>
      <w:r>
        <w:t>, красота , можно сказать - одной ногой в Европу наступили , но только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178</w:t>
        <w:tab/>
        <w:t>и повыше . Акп Селектор переключается невнятно , визуально всё так себе ,</w:t>
      </w:r>
      <w:r>
        <w:rPr>
          <w:b/>
        </w:rPr>
        <w:t xml:space="preserve"> пластик пластиком </w:t>
      </w:r>
      <w:r>
        <w:t>, не так убого как у рено например , но и изящества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180</w:t>
        <w:tab/>
        <w:t>Вид , открывающийся сверху , и правда , прекрасен . Оданко , возвращаясь к истории .</w:t>
      </w:r>
      <w:r>
        <w:rPr>
          <w:b/>
        </w:rPr>
        <w:t xml:space="preserve"> Ирминсул Ирминсулом </w:t>
      </w:r>
      <w:r>
        <w:t>, был он там или нет . Но очень скоро после завоевания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Alkmaar</w:t>
      </w:r>
    </w:p>
    <w:p>
      <w:r>
        <w:t xml:space="preserve"> </w:t>
      </w:r>
    </w:p>
    <w:p>
      <w:r>
        <w:t>181</w:t>
        <w:tab/>
        <w:t>ноги на стол . Константин аж просто ходил перед ней ну</w:t>
      </w:r>
      <w:r>
        <w:rPr>
          <w:b/>
        </w:rPr>
        <w:t xml:space="preserve"> гусь гусем </w:t>
      </w:r>
      <w:r>
        <w:t>. Драйвера на звуковую карту radeon Не придя еще в себя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182</w:t>
        <w:tab/>
        <w:t>в сложенном виде они еле-еле умещаются в 4 огромных икеевских .</w:t>
      </w:r>
      <w:r>
        <w:rPr>
          <w:b/>
        </w:rPr>
        <w:t xml:space="preserve"> Мода модой </w:t>
      </w:r>
      <w:r>
        <w:t>, бренд брендом , а я правда ужаснулась тому , какой это есть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183</w:t>
        <w:tab/>
        <w:t>виде они еле-еле умещаются в 4 огромных икеевских . Мода модой ,</w:t>
      </w:r>
      <w:r>
        <w:rPr>
          <w:b/>
        </w:rPr>
        <w:t xml:space="preserve"> бренд брендом </w:t>
      </w:r>
      <w:r>
        <w:t>, а я правда ужаснулась тому , какой это есть потенциальный вред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184</w:t>
        <w:tab/>
        <w:t>вот даже и не знаю что - буду нервничать , потому как</w:t>
      </w:r>
      <w:r>
        <w:rPr>
          <w:b/>
        </w:rPr>
        <w:t xml:space="preserve"> смех смехом </w:t>
      </w:r>
      <w:r>
        <w:t>, а ей завтра 200 км пиликать и в 5 утра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185</w:t>
        <w:tab/>
        <w:t>молодые люди у твоих ног , только смотри , не загордись :) PS :</w:t>
      </w:r>
      <w:r>
        <w:rPr>
          <w:b/>
        </w:rPr>
        <w:t xml:space="preserve"> Весна весной </w:t>
      </w:r>
      <w:r>
        <w:t>, но пост постом ( *занудливо-ворчливо* ) :)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186</w:t>
        <w:tab/>
        <w:t>по продажам Медицинский представитель Специалист по связям с общественностью Лечащий</w:t>
      </w:r>
      <w:r>
        <w:rPr>
          <w:b/>
        </w:rPr>
        <w:t xml:space="preserve"> врач Врачом </w:t>
      </w:r>
      <w:r>
        <w:t>я хотела быть лет с 14 , певицей - лет в 7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187</w:t>
        <w:tab/>
        <w:t>отрядом я врядли уже съезжу , разве только в гости . НО !</w:t>
      </w:r>
      <w:r>
        <w:rPr>
          <w:b/>
        </w:rPr>
        <w:t xml:space="preserve"> Смена сменой </w:t>
      </w:r>
      <w:r>
        <w:t>, а из Питера вполне вероятно летом уеду в известный своей</w:t>
      </w:r>
    </w:p>
    <w:p>
      <w:r>
        <w:t>Дата создания текста: 2007</w:t>
      </w:r>
    </w:p>
    <w:p>
      <w:r>
        <w:t>Год рождения автора: 1986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188</w:t>
        <w:tab/>
        <w:t>уже тошнит . И если автор называет на страницах своей книги</w:t>
      </w:r>
      <w:r>
        <w:rPr>
          <w:b/>
        </w:rPr>
        <w:t xml:space="preserve"> блядь блядью </w:t>
      </w:r>
      <w:r>
        <w:t>, то это не должно быть единственным фактором привлечения читателей . А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189</w:t>
        <w:tab/>
        <w:t>прогресс ! Теперь они выбирают между Питером Пэном и капитаном Крюком . "</w:t>
      </w:r>
      <w:r>
        <w:rPr>
          <w:b/>
        </w:rPr>
        <w:t xml:space="preserve"> Шутки шутками </w:t>
      </w:r>
      <w:r>
        <w:t>, но звездная пара давно хотела сына , поэтому ажиотаж вокруг этого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190</w:t>
        <w:tab/>
        <w:t>сериале не мог быть адекватный и понятный финал . Хоть сериал</w:t>
      </w:r>
      <w:r>
        <w:rPr>
          <w:b/>
        </w:rPr>
        <w:t xml:space="preserve"> бред бредом </w:t>
      </w:r>
      <w:r>
        <w:t>, но при этом смотреть его было интересно . Ожидать можно было</w:t>
      </w:r>
    </w:p>
    <w:p>
      <w:r>
        <w:t>Дата создания текста: 2010</w:t>
      </w:r>
    </w:p>
    <w:p>
      <w:r>
        <w:t>Год рождения автора: 1993</w:t>
      </w:r>
    </w:p>
    <w:p>
      <w:r>
        <w:t>Место жительства автора: Москва</w:t>
      </w:r>
    </w:p>
    <w:p>
      <w:r>
        <w:t xml:space="preserve"> </w:t>
      </w:r>
    </w:p>
    <w:p>
      <w:r>
        <w:t>191</w:t>
        <w:tab/>
        <w:t>изнутри . Он эту искру разумом зовет И с этой искрой</w:t>
      </w:r>
      <w:r>
        <w:rPr>
          <w:b/>
        </w:rPr>
        <w:t xml:space="preserve"> скот скотом </w:t>
      </w:r>
      <w:r>
        <w:t>живет .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193</w:t>
        <w:tab/>
        <w:t>как бы невзначай просвечивала юбка конкурирующей фирмы , моей подружки Наташки ,</w:t>
      </w:r>
      <w:r>
        <w:rPr>
          <w:b/>
        </w:rPr>
        <w:t xml:space="preserve"> подружка подружкой </w:t>
      </w:r>
      <w:r>
        <w:t>, а Лехе глазки строила . Пришлось лезть в трансформатурную будку , темно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194</w:t>
        <w:tab/>
        <w:t>не болит ) и заботливые ( когда что-то надо выпросить ) ... Ну ладно ,</w:t>
      </w:r>
      <w:r>
        <w:rPr>
          <w:b/>
        </w:rPr>
        <w:t xml:space="preserve"> шутки шутками </w:t>
      </w:r>
      <w:r>
        <w:t>, а на самом деле ... ..если серьёзно , то поздравляю вас от</w:t>
      </w:r>
    </w:p>
    <w:p>
      <w:r>
        <w:t>Дата создания текста: 2007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195</w:t>
        <w:tab/>
        <w:t>типа " at your disposal " ) ) ) ..так вот вышла на работу , все</w:t>
      </w:r>
      <w:r>
        <w:rPr>
          <w:b/>
        </w:rPr>
        <w:t xml:space="preserve"> чин чином </w:t>
      </w:r>
      <w:r>
        <w:t>, через пару месяцев компания решила организовать курсы английского для сотрудников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Алма-Ата</w:t>
      </w:r>
    </w:p>
    <w:p>
      <w:r>
        <w:t xml:space="preserve"> </w:t>
      </w:r>
    </w:p>
    <w:p>
      <w:r>
        <w:t>196</w:t>
        <w:tab/>
        <w:t>детали , а если менеджЭр ну что ж ПТУ ждет !!! Резюме :</w:t>
      </w:r>
      <w:r>
        <w:rPr>
          <w:b/>
        </w:rPr>
        <w:t xml:space="preserve"> Кризис кризисом </w:t>
      </w:r>
      <w:r>
        <w:t>но у профессионалов всегда будет работа ! А остальные впуть образование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197</w:t>
        <w:tab/>
        <w:t>ты не можешь выгнать ногу в обратную сторону . Тупое бессилие .</w:t>
      </w:r>
      <w:r>
        <w:rPr>
          <w:b/>
        </w:rPr>
        <w:t xml:space="preserve"> Клин клином </w:t>
      </w:r>
      <w:r>
        <w:t>более чем хуйня , полная фальши . Не работает и не знаю</w:t>
      </w:r>
    </w:p>
    <w:p>
      <w:r>
        <w:t>Дата создания текста: 2012</w:t>
      </w:r>
    </w:p>
    <w:p>
      <w:r>
        <w:t>Год рождения автора: 1988</w:t>
      </w:r>
    </w:p>
    <w:p>
      <w:r>
        <w:t>Место жительства автора: Москва</w:t>
      </w:r>
    </w:p>
    <w:p>
      <w:r>
        <w:t xml:space="preserve"> </w:t>
      </w:r>
    </w:p>
    <w:p>
      <w:r>
        <w:t>198</w:t>
        <w:tab/>
        <w:t>георгин . Лепестки белоснежные с сиреневатыми кончиками . А если сбоку смотреть -</w:t>
      </w:r>
      <w:r>
        <w:rPr>
          <w:b/>
        </w:rPr>
        <w:t xml:space="preserve"> лотос лотосом </w:t>
      </w:r>
      <w:r>
        <w:t>. Загляденье !</w:t>
      </w:r>
    </w:p>
    <w:p>
      <w:r>
        <w:t>Дата создания текста: 2008</w:t>
      </w:r>
    </w:p>
    <w:p>
      <w:r>
        <w:t>Год рождения автора: 1974</w:t>
      </w:r>
    </w:p>
    <w:p>
      <w:r>
        <w:t>Место жительства автора: nan</w:t>
      </w:r>
    </w:p>
    <w:p>
      <w:r>
        <w:t xml:space="preserve"> </w:t>
      </w:r>
    </w:p>
    <w:p>
      <w:r>
        <w:t>199</w:t>
        <w:tab/>
        <w:t>Открыли украинское шампанское игристое вино " Одесса " .</w:t>
      </w:r>
      <w:r>
        <w:rPr>
          <w:b/>
        </w:rPr>
        <w:t xml:space="preserve"> Шутки шутками </w:t>
      </w:r>
      <w:r>
        <w:t>, но газа в нем почти не оказалось . Бутылка была куплена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200</w:t>
        <w:tab/>
        <w:t>человек пять подростков явно мультикультурного происхождения , достают сигареты и закуривают .</w:t>
      </w:r>
      <w:r>
        <w:rPr>
          <w:b/>
        </w:rPr>
        <w:t xml:space="preserve"> Шпана шпаной </w:t>
      </w:r>
      <w:r>
        <w:t>. Один из них замечает сквозь стекло меня с велосипедом 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201</w:t>
        <w:tab/>
        <w:t>вот главное что скажи ... Это хорошо или плохо ? :) А то</w:t>
      </w:r>
      <w:r>
        <w:rPr>
          <w:b/>
        </w:rPr>
        <w:t xml:space="preserve"> мясорубка мясорубкой </w:t>
      </w:r>
      <w:r>
        <w:t>, но для кого-то это котлеты , а для кого-то - школа а-ля</w:t>
      </w:r>
    </w:p>
    <w:p>
      <w:r>
        <w:t>Дата создания текста: 2008</w:t>
      </w:r>
    </w:p>
    <w:p>
      <w:r>
        <w:t>Год рождения автора: 1981</w:t>
      </w:r>
    </w:p>
    <w:p>
      <w:r>
        <w:t>Место жительства автора: Москва</w:t>
      </w:r>
    </w:p>
    <w:p>
      <w:r>
        <w:t xml:space="preserve"> </w:t>
      </w:r>
    </w:p>
    <w:p>
      <w:r>
        <w:t>202</w:t>
        <w:tab/>
        <w:t>вот так вот просто ... http://t.co/0iH0pO0Yp8 Пн , 09:46 : Выступила просто шикарно !</w:t>
      </w:r>
      <w:r>
        <w:rPr>
          <w:b/>
        </w:rPr>
        <w:t xml:space="preserve"> Малышка малышкой </w:t>
      </w:r>
      <w:r>
        <w:t>, а главная претендентка на золото ! http://t.co/w2N7Uxp7C6 Пн , 09:50 : Девочка выступила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203</w:t>
        <w:tab/>
        <w:t>Выступила просто шикарно !</w:t>
      </w:r>
      <w:r>
        <w:rPr>
          <w:b/>
        </w:rPr>
        <w:t xml:space="preserve"> Малышка малышкой </w:t>
      </w:r>
      <w:r>
        <w:t>, а главная претендентка на золото !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204</w:t>
        <w:tab/>
        <w:t>Но что делать , если наводнение застало вас в пути ? Ведь</w:t>
      </w:r>
      <w:r>
        <w:rPr>
          <w:b/>
        </w:rPr>
        <w:t xml:space="preserve"> прогнозы прогнозами </w:t>
      </w:r>
      <w:r>
        <w:t>, а затопить дороги может в хоть какой момент . Как пережить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205</w:t>
        <w:tab/>
        <w:t>Иногда на нее и смотреть не хочется , видишь , что она</w:t>
      </w:r>
      <w:r>
        <w:rPr>
          <w:b/>
        </w:rPr>
        <w:t xml:space="preserve"> дура дурой </w:t>
      </w:r>
      <w:r>
        <w:t>, но стоит ей сделать что-нибудь мило , я уже влюбляюсь . Ох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206</w:t>
        <w:tab/>
        <w:t>происходит . И вообще , я не люблю когда все настолько неправдоподобно .</w:t>
      </w:r>
      <w:r>
        <w:rPr>
          <w:b/>
        </w:rPr>
        <w:t xml:space="preserve"> Фантастика фантастикой </w:t>
      </w:r>
      <w:r>
        <w:t>, но , по-моему , порой они уже просто перегнули палку . Понравились некоторые</w:t>
      </w:r>
    </w:p>
    <w:p>
      <w:r>
        <w:t>Дата создания текста: 2004</w:t>
      </w:r>
    </w:p>
    <w:p>
      <w:r>
        <w:t>Год рождения автора: 1986</w:t>
      </w:r>
    </w:p>
    <w:p>
      <w:r>
        <w:t>Место жительства автора: Москва</w:t>
      </w:r>
    </w:p>
    <w:p>
      <w:r>
        <w:t xml:space="preserve"> </w:t>
      </w:r>
    </w:p>
    <w:p>
      <w:r>
        <w:t>208</w:t>
        <w:tab/>
        <w:t>посты как сводки с фронтов во время войны ! Может , тебе</w:t>
      </w:r>
      <w:r>
        <w:rPr>
          <w:b/>
        </w:rPr>
        <w:t xml:space="preserve"> клин клином </w:t>
      </w:r>
      <w:r>
        <w:t>вышибить - родить Машке сестренку - а лучше братика : чтобы он ее</w:t>
      </w:r>
    </w:p>
    <w:p>
      <w:r>
        <w:t>Дата создания текста: 2013</w:t>
      </w:r>
    </w:p>
    <w:p>
      <w:r>
        <w:t>Год рождения автора: 1950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209</w:t>
        <w:tab/>
        <w:t>все более мелкие временно независимые « российки » с последующим уничтожением их</w:t>
      </w:r>
      <w:r>
        <w:rPr>
          <w:b/>
        </w:rPr>
        <w:t xml:space="preserve"> друг другом </w:t>
      </w:r>
      <w:r>
        <w:t>и внешними силами . Эпикриз : Невозможно строить новую Россию - что бы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210</w:t>
        <w:tab/>
        <w:t>друга по жопе ? И это , блин , еще асы люфтваффе ... мда ... .</w:t>
      </w:r>
      <w:r>
        <w:rPr>
          <w:b/>
        </w:rPr>
        <w:t xml:space="preserve"> Шутки шутками </w:t>
      </w:r>
      <w:r>
        <w:t>, но что это все - таки такое ? ) P.S сразу прошу обратить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211</w:t>
        <w:tab/>
        <w:t>ни по каким запросам даже среди тысячи( ! ) позиций в яндексе !</w:t>
      </w:r>
      <w:r>
        <w:rPr>
          <w:b/>
        </w:rPr>
        <w:t xml:space="preserve"> Молодость молодостью </w:t>
      </w:r>
      <w:r>
        <w:t>, но кивать на то , что сайт молодой - утешение слабое . 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212</w:t>
        <w:tab/>
        <w:t>раз так попадала : ) смотришь в окно вроде холодно , а выходишь -</w:t>
      </w:r>
      <w:r>
        <w:rPr>
          <w:b/>
        </w:rPr>
        <w:t xml:space="preserve"> жара жарой </w:t>
      </w:r>
      <w:r>
        <w:t>... плюс в том , что они же вроде термо - в жару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213</w:t>
        <w:tab/>
        <w:t>его виде « кусать , бить и обижать » , и творить прочие безобразия .</w:t>
      </w:r>
      <w:r>
        <w:rPr>
          <w:b/>
        </w:rPr>
        <w:t xml:space="preserve"> Шутки шутками </w:t>
      </w:r>
      <w:r>
        <w:t>, а на следующий день после утреннего чая мы отправились на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214</w:t>
        <w:tab/>
        <w:t>так что не срослось . Но это так , к слову Короче ,</w:t>
      </w:r>
      <w:r>
        <w:rPr>
          <w:b/>
        </w:rPr>
        <w:t xml:space="preserve"> методика методикой </w:t>
      </w:r>
      <w:r>
        <w:t>, а то , что Жирик у нас стабильно набирал под полтос</w:t>
      </w:r>
    </w:p>
    <w:p>
      <w:r>
        <w:t>Дата создания текста: 2011</w:t>
      </w:r>
    </w:p>
    <w:p>
      <w:r>
        <w:t>Год рождения автора: 1973</w:t>
      </w:r>
    </w:p>
    <w:p>
      <w:r>
        <w:t>Место жительства автора: Россия</w:t>
      </w:r>
    </w:p>
    <w:p>
      <w:r>
        <w:t xml:space="preserve"> </w:t>
      </w:r>
    </w:p>
    <w:p>
      <w:r>
        <w:t>215</w:t>
        <w:tab/>
        <w:t>На работе жопа поэтому проходи , присаживайся . Я готов полечиться недельку ) ) )</w:t>
      </w:r>
      <w:r>
        <w:rPr>
          <w:b/>
        </w:rPr>
        <w:t xml:space="preserve"> Шутки шутками </w:t>
      </w:r>
      <w:r>
        <w:t>, а раньше из-за гриппа городами умирали ...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216</w:t>
        <w:tab/>
        <w:t>каждом городе имени Ленина . Три захолустных таверны и вид всего -</w:t>
      </w:r>
      <w:r>
        <w:rPr>
          <w:b/>
        </w:rPr>
        <w:t xml:space="preserve"> деревня деревней </w:t>
      </w:r>
      <w:r>
        <w:t>. Принимается решение - в Москву . На скорости близкой к 180 осуществляется</w:t>
      </w:r>
    </w:p>
    <w:p>
      <w:r>
        <w:t>Дата создания текста: 2003</w:t>
      </w:r>
    </w:p>
    <w:p>
      <w:r>
        <w:t>Год рождения автора: 0</w:t>
      </w:r>
    </w:p>
    <w:p>
      <w:r>
        <w:t>Место жительства автора: Воронеж</w:t>
      </w:r>
    </w:p>
    <w:p>
      <w:r>
        <w:t xml:space="preserve"> </w:t>
      </w:r>
    </w:p>
    <w:p>
      <w:r>
        <w:t>217</w:t>
        <w:tab/>
        <w:t>со скоростью сомнамбулы , при этом делала перерыв на поесть бутербродов (</w:t>
      </w:r>
      <w:r>
        <w:rPr>
          <w:b/>
        </w:rPr>
        <w:t xml:space="preserve"> война войной </w:t>
      </w:r>
      <w:r>
        <w:t>срочный заказ срочным заказом , а обед по расписанию ) , на поговорить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218</w:t>
        <w:tab/>
        <w:t>есть мнение ! Какое мнение ? Да такое же как у вас ! »</w:t>
      </w:r>
      <w:r>
        <w:rPr>
          <w:b/>
        </w:rPr>
        <w:t xml:space="preserve"> Смех смехом </w:t>
      </w:r>
      <w:r>
        <w:t>, но такая позиция , особенно у мужчины , как минимум не вызывает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220</w:t>
        <w:tab/>
        <w:t>после шести ... И уаля ! Я встретила её через несколько лет -</w:t>
      </w:r>
      <w:r>
        <w:rPr>
          <w:b/>
        </w:rPr>
        <w:t xml:space="preserve"> палка палкой </w:t>
      </w:r>
      <w:r>
        <w:t>. И МЧ в комплекте . А я ... Я в своё время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221</w:t>
        <w:tab/>
        <w:t>гитара инфарктами . И не знали мы тогда , черти скрытные , Трогая</w:t>
      </w:r>
      <w:r>
        <w:rPr>
          <w:b/>
        </w:rPr>
        <w:t xml:space="preserve"> ресницы ресницами </w:t>
      </w:r>
      <w:r>
        <w:t>, Что уже тогда были с крыльями . Помнишь , нас учили быть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222</w:t>
        <w:tab/>
        <w:t>оно и так , но делать нечего и поэтому терпите ... Типа</w:t>
      </w:r>
      <w:r>
        <w:rPr>
          <w:b/>
        </w:rPr>
        <w:t xml:space="preserve"> кризис кризисом </w:t>
      </w:r>
      <w:r>
        <w:t>, а жить надо палюбас ... !!! В общем , написано это всё только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223</w:t>
        <w:tab/>
        <w:t>об асфальт . 31 . Иррационализм . А есть ли пальцы ? ... 32 . Позитивизм .</w:t>
      </w:r>
      <w:r>
        <w:rPr>
          <w:b/>
        </w:rPr>
        <w:t xml:space="preserve"> Пальцы пальцами </w:t>
      </w:r>
      <w:r>
        <w:t>, однако ... 33 . Экзистенциализм . Где-то у меня были пальцы ...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225</w:t>
        <w:tab/>
        <w:t>Закрывает погоны руками : - Так вроде</w:t>
      </w:r>
      <w:r>
        <w:rPr>
          <w:b/>
        </w:rPr>
        <w:t xml:space="preserve"> дурак дураком </w:t>
      </w:r>
      <w:r>
        <w:t>... Открывает погоны : - А так - старший прапорщик ...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226</w:t>
        <w:tab/>
        <w:t>не зная правил , Однажды мотоциклом правил И в ёлку врезался .</w:t>
      </w:r>
      <w:r>
        <w:rPr>
          <w:b/>
        </w:rPr>
        <w:t xml:space="preserve"> Смех смехом </w:t>
      </w:r>
      <w:r>
        <w:t>, А Мишка - то едва остался с мехом . И заревел он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227</w:t>
        <w:tab/>
        <w:t>сетей , если регистрация в них была бы обставлена схожим образом .</w:t>
      </w:r>
      <w:r>
        <w:rPr>
          <w:b/>
        </w:rPr>
        <w:t xml:space="preserve"> Смех смехом </w:t>
      </w:r>
      <w:r>
        <w:t>, а неповоротливость и инерционность государственной машины сгубила не одно хорошее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228</w:t>
        <w:tab/>
        <w:t>Весьма символично чебоксарские и нижегородские журналисты сидели друг напротив друга -</w:t>
      </w:r>
      <w:r>
        <w:rPr>
          <w:b/>
        </w:rPr>
        <w:t xml:space="preserve"> профессионализм профессионализмом </w:t>
      </w:r>
      <w:r>
        <w:t>, а патриотизм патриотизмом . Главная новость , к сожалению , нехорошая : в ноябре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229</w:t>
        <w:tab/>
        <w:t>и нижегородские журналисты сидели друг напротив друга - профессионализм профессионализмом , а</w:t>
      </w:r>
      <w:r>
        <w:rPr>
          <w:b/>
        </w:rPr>
        <w:t xml:space="preserve"> патриотизм патриотизмом </w:t>
      </w:r>
      <w:r>
        <w:t>. Главная новость , к сожалению , нехорошая : в ноябре на проект поднятия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230</w:t>
        <w:tab/>
        <w:t>значит и " не читаю " тоже . И чувствую себя намного лучше .</w:t>
      </w:r>
      <w:r>
        <w:rPr>
          <w:b/>
        </w:rPr>
        <w:t xml:space="preserve"> Профессия профессией </w:t>
      </w:r>
      <w:r>
        <w:t>, но я не обязан ради крупиц фактов перелопачивать тонны фекалий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231</w:t>
        <w:tab/>
        <w:t>от травм , и мышцы спонтанно и полностью расслабляются . Как говорится , "</w:t>
      </w:r>
      <w:r>
        <w:rPr>
          <w:b/>
        </w:rPr>
        <w:t xml:space="preserve"> клин клином </w:t>
      </w:r>
      <w:r>
        <w:t>выбивают " . Как это делать я уже говорил . Вызываем максимальное напряжение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Финляндия</w:t>
      </w:r>
    </w:p>
    <w:p>
      <w:r>
        <w:t xml:space="preserve"> </w:t>
      </w:r>
    </w:p>
    <w:p>
      <w:r>
        <w:t>232</w:t>
        <w:tab/>
        <w:t>Выписала на всякий случай название чудодейственного средства от всех гельминтов .</w:t>
      </w:r>
      <w:r>
        <w:rPr>
          <w:b/>
        </w:rPr>
        <w:t xml:space="preserve"> Шутки шутками </w:t>
      </w:r>
      <w:r>
        <w:t>... ))) И вот , в связи с полной моей погруженностью во все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234</w:t>
        <w:tab/>
        <w:t>что в основном для подростковой аудитории снимают . Выходишь после сеанса -</w:t>
      </w:r>
      <w:r>
        <w:rPr>
          <w:b/>
        </w:rPr>
        <w:t xml:space="preserve"> дурак дураком </w:t>
      </w:r>
      <w:r>
        <w:t>, опять наебали , мелькало что-то , сюжетец незатейливый с дырами , ни уму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235</w:t>
        <w:tab/>
        <w:t>ставил мне четверки по алгебре и геометрии , в которых я</w:t>
      </w:r>
      <w:r>
        <w:rPr>
          <w:b/>
        </w:rPr>
        <w:t xml:space="preserve"> дуб дубом </w:t>
      </w:r>
      <w:r>
        <w:t>. :) Так что встрече быть . По крайней мере , постараюсь надолго там</w:t>
      </w:r>
    </w:p>
    <w:p>
      <w:r>
        <w:t>Дата создания текста: 2011</w:t>
      </w:r>
    </w:p>
    <w:p>
      <w:r>
        <w:t>Год рождения автора: 1991</w:t>
      </w:r>
    </w:p>
    <w:p>
      <w:r>
        <w:t>Место жительства автора: Россия</w:t>
      </w:r>
    </w:p>
    <w:p>
      <w:r>
        <w:t xml:space="preserve"> </w:t>
      </w:r>
    </w:p>
    <w:p>
      <w:r>
        <w:t>236</w:t>
        <w:tab/>
        <w:t>странною любовью . То мисс Уолкер в конце второй Сибири смотрелась</w:t>
      </w:r>
      <w:r>
        <w:rPr>
          <w:b/>
        </w:rPr>
        <w:t xml:space="preserve"> дура дурой </w:t>
      </w:r>
      <w:r>
        <w:t>, то теперь от Малкии ожидала чего угодно , но не финального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237</w:t>
        <w:tab/>
        <w:t>зумбовского . Дабы немного прорекламировать своё ремесло : ) Зашла на эту аэробию -</w:t>
      </w:r>
      <w:r>
        <w:rPr>
          <w:b/>
        </w:rPr>
        <w:t xml:space="preserve"> херня хернёю </w:t>
      </w:r>
      <w:r>
        <w:t>. Чё там народ делает - не пойму . Ну то есть существуют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238</w:t>
        <w:tab/>
        <w:t>преимущественно координаторы катают с пивом . Вот как-то не правильно это</w:t>
      </w:r>
      <w:r>
        <w:rPr>
          <w:b/>
        </w:rPr>
        <w:t xml:space="preserve"> спорт спортом </w:t>
      </w:r>
      <w:r>
        <w:t>, а алкоголь алкоголем ) Зато порадовали дружелюбные водители авто , многие из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239</w:t>
        <w:tab/>
        <w:t>с пивом . Вот как-то не правильно это спорт спортом , а</w:t>
      </w:r>
      <w:r>
        <w:rPr>
          <w:b/>
        </w:rPr>
        <w:t xml:space="preserve"> алкоголь алкоголем </w:t>
      </w:r>
      <w:r>
        <w:t>) Зато порадовали дружелюбные водители авто , многие из которых приветствовали нас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240</w:t>
        <w:tab/>
        <w:t>него еще были отрицательные роли . Взять кредит под залог автомобиля .</w:t>
      </w:r>
      <w:r>
        <w:rPr>
          <w:b/>
        </w:rPr>
        <w:t xml:space="preserve"> Величие величием </w:t>
      </w:r>
      <w:r>
        <w:t>, а результат от этого лучше не становится . Типичный главный герой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242</w:t>
        <w:tab/>
        <w:t>в припадке . Не иди домой , там колючее Серо - красное бебебе</w:t>
      </w:r>
      <w:r>
        <w:rPr>
          <w:b/>
        </w:rPr>
        <w:t xml:space="preserve"> бебебе бебебе </w:t>
      </w:r>
      <w:r>
        <w:t>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Приморский край</w:t>
      </w:r>
    </w:p>
    <w:p>
      <w:r>
        <w:t xml:space="preserve"> </w:t>
      </w:r>
    </w:p>
    <w:p>
      <w:r>
        <w:t>243</w:t>
        <w:tab/>
        <w:t>и хорошей компанией , то я ещё хорошенько подумаю :)) з.з.ы . Кстати ,</w:t>
      </w:r>
      <w:r>
        <w:rPr>
          <w:b/>
        </w:rPr>
        <w:t xml:space="preserve"> разговоры разговорами </w:t>
      </w:r>
      <w:r>
        <w:t>, а вот недавно взял масиково ведёрко и начал собирать стёкла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244</w:t>
        <w:tab/>
        <w:t>я б вообще операцию по уменьшению груди сделала , а то</w:t>
      </w:r>
      <w:r>
        <w:rPr>
          <w:b/>
        </w:rPr>
        <w:t xml:space="preserve"> вымя выменем </w:t>
      </w:r>
      <w:r>
        <w:t>, уродство. . ;</w:t>
      </w:r>
    </w:p>
    <w:p>
      <w:r>
        <w:t>Дата создания текста: 2011</w:t>
      </w:r>
    </w:p>
    <w:p>
      <w:r>
        <w:t>Год рождения автора: 1969</w:t>
      </w:r>
    </w:p>
    <w:p>
      <w:r>
        <w:t>Место жительства автора: Бельгия</w:t>
      </w:r>
    </w:p>
    <w:p>
      <w:r>
        <w:t xml:space="preserve"> </w:t>
      </w:r>
    </w:p>
    <w:p>
      <w:r>
        <w:t>246</w:t>
        <w:tab/>
        <w:t>Юля , всё понятно про исчезновение комментов и вопросов .</w:t>
      </w:r>
      <w:r>
        <w:rPr>
          <w:b/>
        </w:rPr>
        <w:t xml:space="preserve"> Техника техникой </w:t>
      </w:r>
      <w:r>
        <w:t>, а и там сбои бывают. . Юля , очень интересное печенье , оно</w:t>
      </w:r>
    </w:p>
    <w:p>
      <w:r>
        <w:t>Дата создания текста: 2010</w:t>
      </w:r>
    </w:p>
    <w:p>
      <w:r>
        <w:t>Год рождения автора: 1969</w:t>
      </w:r>
    </w:p>
    <w:p>
      <w:r>
        <w:t>Место жительства автора: Бельгия</w:t>
      </w:r>
    </w:p>
    <w:p>
      <w:r>
        <w:t xml:space="preserve"> </w:t>
      </w:r>
    </w:p>
    <w:p>
      <w:r>
        <w:t>247</w:t>
        <w:tab/>
        <w:t>О , хочу такую штуку , только жаль , я в ибэее</w:t>
      </w:r>
      <w:r>
        <w:rPr>
          <w:b/>
        </w:rPr>
        <w:t xml:space="preserve"> дура дурой </w:t>
      </w:r>
      <w:r>
        <w:t>)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248</w:t>
        <w:tab/>
        <w:t>А про то как Ростов показали ... слов нет - это правда .</w:t>
      </w:r>
      <w:r>
        <w:rPr>
          <w:b/>
        </w:rPr>
        <w:t xml:space="preserve"> Деревня деревней </w:t>
      </w:r>
      <w:r>
        <w:t>, медведей не хватает . Не стыдно , нет . Да и за кого</w:t>
      </w:r>
    </w:p>
    <w:p>
      <w:r>
        <w:t>Дата создания текста: 2009</w:t>
      </w:r>
    </w:p>
    <w:p>
      <w:r>
        <w:t>Год рождения автора: 1987</w:t>
      </w:r>
    </w:p>
    <w:p>
      <w:r>
        <w:t>Место жительства автора: "Москва, Ростов-на-Дону"</w:t>
      </w:r>
    </w:p>
    <w:p>
      <w:r>
        <w:t xml:space="preserve"> </w:t>
      </w:r>
    </w:p>
    <w:p>
      <w:r>
        <w:t>249</w:t>
        <w:tab/>
        <w:t>жертвы , умудрилась просто отрубить ему голову . Вот казалось бы - ну ,</w:t>
      </w:r>
      <w:r>
        <w:rPr>
          <w:b/>
        </w:rPr>
        <w:t xml:space="preserve"> ерунда ерундой </w:t>
      </w:r>
      <w:r>
        <w:t>. Ну , интересно почитать , конечно , было , не все ж на детских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250</w:t>
        <w:tab/>
        <w:t>живут - то интересно , сами себя вроде как постоянно развлекая . Вот</w:t>
      </w:r>
      <w:r>
        <w:rPr>
          <w:b/>
        </w:rPr>
        <w:t xml:space="preserve"> дыра дырой </w:t>
      </w:r>
      <w:r>
        <w:t>- но постоянно то выставка орхидей , то клуб писателей - любителей , то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251</w:t>
        <w:tab/>
        <w:t>не я ... Хорошая детская книжка , между прочим . И крайне жизненная .</w:t>
      </w:r>
      <w:r>
        <w:rPr>
          <w:b/>
        </w:rPr>
        <w:t xml:space="preserve"> Смех смехом </w:t>
      </w:r>
      <w:r>
        <w:t>, а цитирую я её тоже нередко 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252</w:t>
        <w:tab/>
        <w:t>в невозможных обстоятельствах - ну ваще , удержу нету ! И вот порой</w:t>
      </w:r>
      <w:r>
        <w:rPr>
          <w:b/>
        </w:rPr>
        <w:t xml:space="preserve"> пустяк пустяком </w:t>
      </w:r>
      <w:r>
        <w:t>, а так распирает - мама дорогая )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253</w:t>
        <w:tab/>
        <w:t>сдержана , акцент на контрасте фактур внутри одного цветового решения ... Но</w:t>
      </w:r>
      <w:r>
        <w:rPr>
          <w:b/>
        </w:rPr>
        <w:t xml:space="preserve"> слова словами </w:t>
      </w:r>
      <w:r>
        <w:t>, а такое нужно видеть ! Насколько репортажный жанр позволяет передать прекрасное</w:t>
      </w:r>
    </w:p>
    <w:p>
      <w:r>
        <w:t>Дата создания текста: 2010</w:t>
      </w:r>
    </w:p>
    <w:p>
      <w:r>
        <w:t>Год рождения автора: 1985</w:t>
      </w:r>
    </w:p>
    <w:p>
      <w:r>
        <w:t>Место жительства автора: nan</w:t>
      </w:r>
    </w:p>
    <w:p>
      <w:r>
        <w:t xml:space="preserve"> </w:t>
      </w:r>
    </w:p>
    <w:p>
      <w:r>
        <w:t>254</w:t>
        <w:tab/>
        <w:t>подогреваются , например , телевидением в лице Михаила Задорного и его творчества .</w:t>
      </w:r>
      <w:r>
        <w:rPr>
          <w:b/>
        </w:rPr>
        <w:t xml:space="preserve"> Шутки шутками </w:t>
      </w:r>
      <w:r>
        <w:t>, но если провести небольшой гипотетический эксперимент и заменить американцев в</w:t>
      </w:r>
    </w:p>
    <w:p>
      <w:r>
        <w:t>Дата создания текста: 2011</w:t>
      </w:r>
    </w:p>
    <w:p>
      <w:r>
        <w:t>Год рождения автора: 1985</w:t>
      </w:r>
    </w:p>
    <w:p>
      <w:r>
        <w:t>Место жительства автора: nan</w:t>
      </w:r>
    </w:p>
    <w:p>
      <w:r>
        <w:t xml:space="preserve"> </w:t>
      </w:r>
    </w:p>
    <w:p>
      <w:r>
        <w:t>255</w:t>
        <w:tab/>
        <w:t>опыт - тоже опыт = ) ) я беру полностью на себя , так как</w:t>
      </w:r>
      <w:r>
        <w:rPr>
          <w:b/>
        </w:rPr>
        <w:t xml:space="preserve"> визажист визажистом </w:t>
      </w:r>
      <w:r>
        <w:t>, модель моделью , но от фотографа о-о-о-чень много зависит ... = )</w:t>
      </w:r>
    </w:p>
    <w:p>
      <w:r>
        <w:t>Дата создания текста: 2009</w:t>
      </w:r>
    </w:p>
    <w:p>
      <w:r>
        <w:t>Год рождения автора: 1985</w:t>
      </w:r>
    </w:p>
    <w:p>
      <w:r>
        <w:t>Место жительства автора: nan</w:t>
      </w:r>
    </w:p>
    <w:p>
      <w:r>
        <w:t xml:space="preserve"> </w:t>
      </w:r>
    </w:p>
    <w:p>
      <w:r>
        <w:t>256</w:t>
        <w:tab/>
        <w:t>опыт = ) ) я беру полностью на себя , так как визажист визажистом ,</w:t>
      </w:r>
      <w:r>
        <w:rPr>
          <w:b/>
        </w:rPr>
        <w:t xml:space="preserve"> модель моделью </w:t>
      </w:r>
      <w:r>
        <w:t>, но от фотографа о-о-о-чень много зависит ... = )</w:t>
      </w:r>
    </w:p>
    <w:p>
      <w:r>
        <w:t>Дата создания текста: 2009</w:t>
      </w:r>
    </w:p>
    <w:p>
      <w:r>
        <w:t>Год рождения автора: 1985</w:t>
      </w:r>
    </w:p>
    <w:p>
      <w:r>
        <w:t>Место жительства автора: nan</w:t>
      </w:r>
    </w:p>
    <w:p>
      <w:r>
        <w:t xml:space="preserve"> </w:t>
      </w:r>
    </w:p>
    <w:p>
      <w:r>
        <w:t>257</w:t>
        <w:tab/>
        <w:t>классах ... Правда жизни НФ против фэнтези , а читатели только ЗА !</w:t>
      </w:r>
      <w:r>
        <w:rPr>
          <w:b/>
        </w:rPr>
        <w:t xml:space="preserve"> Классы классами </w:t>
      </w:r>
      <w:r>
        <w:t>, но и погулять по парку надо . С Лёвушкой . Довольно жаркий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Гуково</w:t>
      </w:r>
    </w:p>
    <w:p>
      <w:r>
        <w:t xml:space="preserve"> </w:t>
      </w:r>
    </w:p>
    <w:p>
      <w:r>
        <w:t>258</w:t>
        <w:tab/>
        <w:t>поднялись наверх , и на плато пили вино . Минские ребята подтвердят .</w:t>
      </w:r>
      <w:r>
        <w:rPr>
          <w:b/>
        </w:rPr>
        <w:t xml:space="preserve"> Прогулка прогулкой </w:t>
      </w:r>
      <w:r>
        <w:t>, а обед по расписанию . Снова занятия Теперь у мастера Казакова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Гуково</w:t>
      </w:r>
    </w:p>
    <w:p>
      <w:r>
        <w:t xml:space="preserve"> </w:t>
      </w:r>
    </w:p>
    <w:p>
      <w:r>
        <w:t>259</w:t>
        <w:tab/>
        <w:t>рублей , а мы тут можем есть сколько угодно . По вкусу -</w:t>
      </w:r>
      <w:r>
        <w:rPr>
          <w:b/>
        </w:rPr>
        <w:t xml:space="preserve"> икра икрой </w:t>
      </w:r>
      <w:r>
        <w:t>, не знаю как передать вкус свежей икры . Конечно отличается от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260</w:t>
        <w:tab/>
        <w:t>со своим языком , сказками , национальными костюмами , обрядами , кухней , наконец . Бабушкин</w:t>
      </w:r>
      <w:r>
        <w:rPr>
          <w:b/>
        </w:rPr>
        <w:t xml:space="preserve"> феномен Феноменом </w:t>
      </w:r>
      <w:r>
        <w:t>Удмуртии стали знаменитые теперь « Бурановские бабушки » , которые сумели провернуть для</w:t>
      </w:r>
    </w:p>
    <w:p>
      <w:r>
        <w:t>Дата создания текста: 2012</w:t>
      </w:r>
    </w:p>
    <w:p>
      <w:r>
        <w:t>Год рождения автора: 1977</w:t>
      </w:r>
    </w:p>
    <w:p>
      <w:r>
        <w:t>Место жительства автора: nan</w:t>
      </w:r>
    </w:p>
    <w:p>
      <w:r>
        <w:t xml:space="preserve"> </w:t>
      </w:r>
    </w:p>
    <w:p>
      <w:r>
        <w:t>261</w:t>
        <w:tab/>
        <w:t>Типа " ударим стаканом по глобальному потеплению ? " ) ) ) Слушай ,</w:t>
      </w:r>
      <w:r>
        <w:rPr>
          <w:b/>
        </w:rPr>
        <w:t xml:space="preserve"> смех смехом </w:t>
      </w:r>
      <w:r>
        <w:t>, но оно ( потепление ) наступило . Такой жары в феврале в Европе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Иерусалим</w:t>
      </w:r>
    </w:p>
    <w:p>
      <w:r>
        <w:t xml:space="preserve"> </w:t>
      </w:r>
    </w:p>
    <w:p>
      <w:r>
        <w:t>262</w:t>
        <w:tab/>
        <w:t>Хрюша мне наиболее симпатичен из всех подобных персонажей :) родственная душа -</w:t>
      </w:r>
      <w:r>
        <w:rPr>
          <w:b/>
        </w:rPr>
        <w:t xml:space="preserve"> дурак дураком </w:t>
      </w:r>
      <w:r>
        <w:t>:)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Владивосток</w:t>
      </w:r>
    </w:p>
    <w:p>
      <w:r>
        <w:t xml:space="preserve"> </w:t>
      </w:r>
    </w:p>
    <w:p>
      <w:r>
        <w:t>263</w:t>
        <w:tab/>
        <w:t>почти минус 20 и зима еще будет здесь до апреля ...</w:t>
      </w:r>
      <w:r>
        <w:rPr>
          <w:b/>
        </w:rPr>
        <w:t xml:space="preserve"> Зима зимой </w:t>
      </w:r>
      <w:r>
        <w:t>, но у нас есть запас лета , в снимках . Пусть цвета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264</w:t>
        <w:tab/>
        <w:t>и покрылся блестящей ледяной коркой , красиво отражавшей огни вечерней Москвы .</w:t>
      </w:r>
      <w:r>
        <w:rPr>
          <w:b/>
        </w:rPr>
        <w:t xml:space="preserve"> Красота красотой </w:t>
      </w:r>
      <w:r>
        <w:t>, но все тротуары превратились в каток . Кататься на коньках я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265</w:t>
        <w:tab/>
        <w:t>народ , видимо , не понимает всей опасности . Оригинал опроса здесь Конечно ,</w:t>
      </w:r>
      <w:r>
        <w:rPr>
          <w:b/>
        </w:rPr>
        <w:t xml:space="preserve"> шутки шутками </w:t>
      </w:r>
      <w:r>
        <w:t>, но 21 декабря я буду ждать с интересом . Посмотрим , будут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266</w:t>
        <w:tab/>
        <w:t>Место дислокации выбрано в соответствии с задачей . Но , как говорится , "</w:t>
      </w:r>
      <w:r>
        <w:rPr>
          <w:b/>
        </w:rPr>
        <w:t xml:space="preserve"> война войной </w:t>
      </w:r>
      <w:r>
        <w:t>, а обед по расписанию " . Кстати говоря , сами в шоке . Новосибирск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267</w:t>
        <w:tab/>
        <w:t>вратарей на поле выставить . Так дела не делаются . Зидан - мужик .</w:t>
      </w:r>
      <w:r>
        <w:rPr>
          <w:b/>
        </w:rPr>
        <w:t xml:space="preserve"> Чемпионат чемпионатом </w:t>
      </w:r>
      <w:r>
        <w:t>, а мудаков надо наказывать . ...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270</w:t>
        <w:tab/>
        <w:t>под ноги лезет , а стоит оказаться одному - топчешься на месте</w:t>
      </w:r>
      <w:r>
        <w:rPr>
          <w:b/>
        </w:rPr>
        <w:t xml:space="preserve"> дурак дураком </w:t>
      </w:r>
      <w:r>
        <w:t>и не поймешь , был ты здесь или не был . Так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271</w:t>
        <w:tab/>
        <w:t>К сожалению , у нее это не всегда проявляется . В семье</w:t>
      </w:r>
      <w:r>
        <w:rPr>
          <w:b/>
        </w:rPr>
        <w:t xml:space="preserve"> свинья свиньей </w:t>
      </w:r>
      <w:r>
        <w:t>, а а за пределами дома - принцесса : )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272</w:t>
        <w:tab/>
        <w:t>загорела , в красном купальнике в белый горошек , а в реальности -</w:t>
      </w:r>
      <w:r>
        <w:rPr>
          <w:b/>
        </w:rPr>
        <w:t xml:space="preserve"> тумбочка тумбочкой </w:t>
      </w:r>
      <w:r>
        <w:t>. Заметалась Янка , запаниковала . До поездки месяц остался , а весы сплошной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273</w:t>
        <w:tab/>
        <w:t>в дверь . На пороге Бывший . Сходу давай жаловаться . Жена новая -</w:t>
      </w:r>
      <w:r>
        <w:rPr>
          <w:b/>
        </w:rPr>
        <w:t xml:space="preserve"> дура дурой </w:t>
      </w:r>
      <w:r>
        <w:t>. Такая же как первая . Достала - хуже китайской лапши . Одна ты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274</w:t>
        <w:tab/>
        <w:t>берешь свой рюкзак и по снегу топаешь , прочь от ярмарки ,</w:t>
      </w:r>
      <w:r>
        <w:rPr>
          <w:b/>
        </w:rPr>
        <w:t xml:space="preserve"> веселье весельем </w:t>
      </w:r>
      <w:r>
        <w:t>, но пора и за дела приниматься .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275</w:t>
        <w:tab/>
        <w:t>В Германию съездили , потопили камин , побывали в Бонне (</w:t>
      </w:r>
      <w:r>
        <w:rPr>
          <w:b/>
        </w:rPr>
        <w:t xml:space="preserve"> деревня деревней </w:t>
      </w:r>
      <w:r>
        <w:t>! ) , сходили на экскурсию на пивной завод и напробовались разных сортов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276</w:t>
        <w:tab/>
        <w:t>в этом месте регулярно , что называется - ржунимагу . Вообще же Хургада -</w:t>
      </w:r>
      <w:r>
        <w:rPr>
          <w:b/>
        </w:rPr>
        <w:t xml:space="preserve"> деревня деревней </w:t>
      </w:r>
      <w:r>
        <w:t>. Огромная такая деревня . Она довольно шустро так растёт , со всеми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Düsseldorf</w:t>
      </w:r>
    </w:p>
    <w:p>
      <w:r>
        <w:t xml:space="preserve"> </w:t>
      </w:r>
    </w:p>
    <w:p>
      <w:r>
        <w:t>277</w:t>
        <w:tab/>
        <w:t>точне не читались ! Дела , творческий рост и тому подобное ! Но</w:t>
      </w:r>
      <w:r>
        <w:rPr>
          <w:b/>
        </w:rPr>
        <w:t xml:space="preserve"> дела делами </w:t>
      </w:r>
      <w:r>
        <w:t>, а САПРяжения по расписанию ! На этот раз в Перми ( 16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278</w:t>
        <w:tab/>
        <w:t>своих амбиций , а потому что дескать любит его , а так</w:t>
      </w:r>
      <w:r>
        <w:rPr>
          <w:b/>
        </w:rPr>
        <w:t xml:space="preserve"> овца овцой </w:t>
      </w:r>
      <w:r>
        <w:t>, которая всего этого не хотела . Ну Йорки вообще все в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279</w:t>
        <w:tab/>
        <w:t>ну ,</w:t>
      </w:r>
      <w:r>
        <w:rPr>
          <w:b/>
        </w:rPr>
        <w:t xml:space="preserve"> работа работой </w:t>
      </w:r>
      <w:r>
        <w:t>, а дома нормальные , человеческие отношения . порноактеры тоже ж люди ) )</w:t>
      </w:r>
    </w:p>
    <w:p>
      <w:r>
        <w:t>Дата создания текста: 2012</w:t>
      </w:r>
    </w:p>
    <w:p>
      <w:r>
        <w:t>Год рождения автора: 1984</w:t>
      </w:r>
    </w:p>
    <w:p>
      <w:r>
        <w:t>Место жительства автора: Россия</w:t>
      </w:r>
    </w:p>
    <w:p>
      <w:r>
        <w:t xml:space="preserve"> </w:t>
      </w:r>
    </w:p>
    <w:p>
      <w:r>
        <w:t>280</w:t>
        <w:tab/>
        <w:t>Так получилось , что Во-ле-Викомт - мое самое любимое среди припарижских шато .</w:t>
      </w:r>
      <w:r>
        <w:rPr>
          <w:b/>
        </w:rPr>
        <w:t xml:space="preserve"> Версаль Версалем </w:t>
      </w:r>
      <w:r>
        <w:t>, но резиденция Фуке не только была первой . Есть в ней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281</w:t>
        <w:tab/>
        <w:t>... ..почему-то теперь мне кажется , что</w:t>
      </w:r>
      <w:r>
        <w:rPr>
          <w:b/>
        </w:rPr>
        <w:t xml:space="preserve"> анализ анализом </w:t>
      </w:r>
      <w:r>
        <w:t>- вещь важная и ценная , но реальную жизнь уж точно подменять</w:t>
      </w:r>
    </w:p>
    <w:p>
      <w:r>
        <w:t>Дата создания текста: 2004</w:t>
      </w:r>
    </w:p>
    <w:p>
      <w:r>
        <w:t>Год рождения автора: 1971</w:t>
      </w:r>
    </w:p>
    <w:p>
      <w:r>
        <w:t>Место жительства автора: Antwerpen</w:t>
      </w:r>
    </w:p>
    <w:p>
      <w:r>
        <w:t xml:space="preserve"> </w:t>
      </w:r>
    </w:p>
    <w:p>
      <w:r>
        <w:t>282</w:t>
        <w:tab/>
        <w:t>в поезде мы их все и уговорили . А сейчас яблоки</w:t>
      </w:r>
      <w:r>
        <w:rPr>
          <w:b/>
        </w:rPr>
        <w:t xml:space="preserve"> трава травой </w:t>
      </w:r>
      <w:r>
        <w:t>, даже летом . Печеную антоновку есть невозможно . « Археологи утверждают , что даже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283</w:t>
        <w:tab/>
        <w:t>только носи шапку , когда холодно , больные уши не добавляют радости .</w:t>
      </w:r>
      <w:r>
        <w:rPr>
          <w:b/>
        </w:rPr>
        <w:t xml:space="preserve"> Риторика риторикой </w:t>
      </w:r>
      <w:r>
        <w:t>, дочери у меня нет - возможно именно потому , что я слишком</w:t>
      </w:r>
    </w:p>
    <w:p>
      <w:r>
        <w:t>Дата создания текста: 2010</w:t>
      </w:r>
    </w:p>
    <w:p>
      <w:r>
        <w:t>Год рождения автора: 1972</w:t>
      </w:r>
    </w:p>
    <w:p>
      <w:r>
        <w:t>Место жительства автора: Москва</w:t>
      </w:r>
    </w:p>
    <w:p>
      <w:r>
        <w:t xml:space="preserve"> </w:t>
      </w:r>
    </w:p>
    <w:p>
      <w:r>
        <w:t>284</w:t>
        <w:tab/>
        <w:t>на работе ... не отпросишься ... блин ... вот даже думаю об увольнении ...</w:t>
      </w:r>
      <w:r>
        <w:rPr>
          <w:b/>
        </w:rPr>
        <w:t xml:space="preserve"> деньги деньгами </w:t>
      </w:r>
      <w:r>
        <w:t>, а свобода свободой ... прости меня дуру грешную ... может как-нить в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285</w:t>
        <w:tab/>
        <w:t>отпросишься ... блин ... вот даже думаю об увольнении ... деньги деньгами , а</w:t>
      </w:r>
      <w:r>
        <w:rPr>
          <w:b/>
        </w:rPr>
        <w:t xml:space="preserve"> свобода свободой </w:t>
      </w:r>
      <w:r>
        <w:t>... прости меня дуру грешную ... может как-нить в привате получу автограф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286</w:t>
        <w:tab/>
        <w:t>Говорят ведь "</w:t>
      </w:r>
      <w:r>
        <w:rPr>
          <w:b/>
        </w:rPr>
        <w:t xml:space="preserve"> Клин клином </w:t>
      </w:r>
      <w:r>
        <w:t>вышибают " . Вот и я постепенно переключаюсь :)</w:t>
      </w:r>
    </w:p>
    <w:p>
      <w:r>
        <w:t>Дата создания текста: 2007</w:t>
      </w:r>
    </w:p>
    <w:p>
      <w:r>
        <w:t>Год рождения автора: 1986</w:t>
      </w:r>
    </w:p>
    <w:p>
      <w:r>
        <w:t>Место жительства автора: Москва</w:t>
      </w:r>
    </w:p>
    <w:p>
      <w:r>
        <w:t xml:space="preserve"> </w:t>
      </w:r>
    </w:p>
    <w:p>
      <w:r>
        <w:t>287</w:t>
        <w:tab/>
        <w:t>обрадовать и успокоить : у тебя , Люся , нет такой проблемы . Ты</w:t>
      </w:r>
      <w:r>
        <w:rPr>
          <w:b/>
        </w:rPr>
        <w:t xml:space="preserve"> дура дурой </w:t>
      </w:r>
      <w:r>
        <w:t>, да к тому же еще и сумасшедшая . Может быть , поэтому</w:t>
      </w:r>
    </w:p>
    <w:p>
      <w:r>
        <w:t>Дата создания текста: 2012</w:t>
      </w:r>
    </w:p>
    <w:p>
      <w:r>
        <w:t>Год рождения автора: 1973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288</w:t>
        <w:tab/>
        <w:t>вы верите в подобную " магию чисел " ? Загадывали сегодня что-нибудь ? P.S.</w:t>
      </w:r>
      <w:r>
        <w:rPr>
          <w:b/>
        </w:rPr>
        <w:t xml:space="preserve"> Шутки шутками </w:t>
      </w:r>
      <w:r>
        <w:t>, а надо заметить , что мое актуальное последнее время желание таки</w:t>
      </w:r>
    </w:p>
    <w:p>
      <w:r>
        <w:t>Дата создания текста: 2011</w:t>
      </w:r>
    </w:p>
    <w:p>
      <w:r>
        <w:t>Год рождения автора: 1982</w:t>
      </w:r>
    </w:p>
    <w:p>
      <w:r>
        <w:t>Место жительства автора: Москва</w:t>
      </w:r>
    </w:p>
    <w:p>
      <w:r>
        <w:t xml:space="preserve"> </w:t>
      </w:r>
    </w:p>
    <w:p>
      <w:r>
        <w:t>289</w:t>
        <w:tab/>
        <w:t>Ему должны мы кланяться . Но пусть он чопорен и горд ,</w:t>
      </w:r>
      <w:r>
        <w:rPr>
          <w:b/>
        </w:rPr>
        <w:t xml:space="preserve"> Бревно бревном </w:t>
      </w:r>
      <w:r>
        <w:t>останется ! При всем при том , При всем при том , Хоть</w:t>
      </w:r>
    </w:p>
    <w:p>
      <w:r>
        <w:t>Дата создания текста: 2009</w:t>
      </w:r>
    </w:p>
    <w:p>
      <w:r>
        <w:t>Год рождения автора: 1992</w:t>
      </w:r>
    </w:p>
    <w:p>
      <w:r>
        <w:t>Место жительства автора: Москва</w:t>
      </w:r>
    </w:p>
    <w:p>
      <w:r>
        <w:t xml:space="preserve"> </w:t>
      </w:r>
    </w:p>
    <w:p>
      <w:r>
        <w:t>290</w:t>
        <w:tab/>
        <w:t>А что еще с голожабиками делать ? Их на ч/б снимешь -</w:t>
      </w:r>
      <w:r>
        <w:rPr>
          <w:b/>
        </w:rPr>
        <w:t xml:space="preserve"> слизни слизнями </w:t>
      </w:r>
      <w:r>
        <w:t>:-(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США</w:t>
      </w:r>
    </w:p>
    <w:p>
      <w:r>
        <w:t xml:space="preserve"> </w:t>
      </w:r>
    </w:p>
    <w:p>
      <w:r>
        <w:t>291</w:t>
        <w:tab/>
        <w:t>логике . А вампир ... И что - вампир ? Вампир - метафора . При этом</w:t>
      </w:r>
      <w:r>
        <w:rPr>
          <w:b/>
        </w:rPr>
        <w:t xml:space="preserve"> сказки сказками </w:t>
      </w:r>
      <w:r>
        <w:t>, но Альфредсон социалке не чужд ( см . его « Четыре оттенка коричневого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292</w:t>
        <w:tab/>
        <w:t>вся история русских варваров . Какие тут еще могут быть нюансы ?. .</w:t>
      </w:r>
      <w:r>
        <w:rPr>
          <w:b/>
        </w:rPr>
        <w:t xml:space="preserve"> Сталин Сталиным </w:t>
      </w:r>
      <w:r>
        <w:t>, но , черт возьми , ведь это возглавляемая Сталиным страна , ее солдаты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293</w:t>
        <w:tab/>
        <w:t>Ну ты прям</w:t>
      </w:r>
      <w:r>
        <w:rPr>
          <w:b/>
        </w:rPr>
        <w:t xml:space="preserve"> рыбак рыбаком </w:t>
      </w:r>
      <w:r>
        <w:t>: )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294</w:t>
        <w:tab/>
        <w:t>бы я хотел узнать , что именно со мной происходит просто</w:t>
      </w:r>
      <w:r>
        <w:rPr>
          <w:b/>
        </w:rPr>
        <w:t xml:space="preserve"> факт фактом </w:t>
      </w:r>
      <w:r>
        <w:t>- мир не меняется , только мы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295</w:t>
        <w:tab/>
        <w:t>Мы видим - никак не помогает . Фактически сдаёт . 2 . Второе . Ну ,</w:t>
      </w:r>
      <w:r>
        <w:rPr>
          <w:b/>
        </w:rPr>
        <w:t xml:space="preserve"> власть властью </w:t>
      </w:r>
      <w:r>
        <w:t>, а где народ ? Российский народ Украине не помогает . Фактически сдаёт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296</w:t>
        <w:tab/>
        <w:t>Ура дождались ) http://www.confiskatonline.ru/confiscated-cosmetics.html http://www.confiskatonline.ru/confiscated-cosmetics/72-confiscated-cosmetics-optom.html http://www.confiskatonline.ru/confiscated-cosmetics/71-cosmetika-confiskat-kupit.html http://www.confiskatonline.ru/confiscated-cosmetics/70-confiskat-cosmetiki-i-parfyumerii.html</w:t>
      </w:r>
      <w:r>
        <w:rPr>
          <w:b/>
        </w:rPr>
        <w:t xml:space="preserve"> гип гип </w:t>
      </w:r>
      <w:r>
        <w:t>ура !!!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297</w:t>
        <w:tab/>
        <w:t>это молящиеся на него и стоящие в углу овцы . Но</w:t>
      </w:r>
      <w:r>
        <w:rPr>
          <w:b/>
        </w:rPr>
        <w:t xml:space="preserve"> планы планами </w:t>
      </w:r>
      <w:r>
        <w:t>, а реальность увы подвела всех Мечтателей . Миша в очередной раз</w:t>
      </w:r>
    </w:p>
    <w:p>
      <w:r>
        <w:t>Дата создания текста: 2012</w:t>
      </w:r>
    </w:p>
    <w:p>
      <w:r>
        <w:t>Год рождения автора: 1969</w:t>
      </w:r>
    </w:p>
    <w:p>
      <w:r>
        <w:t>Место жительства автора: nan</w:t>
      </w:r>
    </w:p>
    <w:p>
      <w:r>
        <w:t xml:space="preserve"> </w:t>
      </w:r>
    </w:p>
    <w:p>
      <w:r>
        <w:t>298</w:t>
        <w:tab/>
        <w:t>противоположностей . Когда он Хирург- нормальный мужик , адекватный . Но когда Начальник-</w:t>
      </w:r>
      <w:r>
        <w:rPr>
          <w:b/>
        </w:rPr>
        <w:t xml:space="preserve"> залупа залупой </w:t>
      </w:r>
      <w:r>
        <w:t>.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299</w:t>
        <w:tab/>
        <w:t>поехали в пригород Тайпея - Санчунг , на одну замечательную фабрику . Ну</w:t>
      </w:r>
      <w:r>
        <w:rPr>
          <w:b/>
        </w:rPr>
        <w:t xml:space="preserve"> фабрика фабрикой </w:t>
      </w:r>
      <w:r>
        <w:t>, а есть там еще храм , которому стотыщмиллионов лет . Решили заодно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300</w:t>
        <w:tab/>
        <w:t>вроже никогда на чувство юмора не жаловался ... смотрю квн -</w:t>
      </w:r>
      <w:r>
        <w:rPr>
          <w:b/>
        </w:rPr>
        <w:t xml:space="preserve"> скука скукой </w:t>
      </w:r>
      <w:r>
        <w:t>, а жюри ржет ... Ну ладно Ярмольник , но Ефремов с Макаревичем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301</w:t>
        <w:tab/>
        <w:t>рядом со мной : Землю - наощупь , хлеб и вино - на вкус ,</w:t>
      </w:r>
      <w:r>
        <w:rPr>
          <w:b/>
        </w:rPr>
        <w:t xml:space="preserve"> Губы губами </w:t>
      </w:r>
      <w:r>
        <w:t>, небо - своей звездой ; Я больше не верю в то , что</w:t>
      </w:r>
    </w:p>
    <w:p>
      <w:r>
        <w:t>Дата создания текста: 2004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302</w:t>
        <w:tab/>
        <w:t>комикс , а не фильм . есть забавные моменты , 7 из 10 .</w:t>
      </w:r>
      <w:r>
        <w:rPr>
          <w:b/>
        </w:rPr>
        <w:t xml:space="preserve"> Клин клином </w:t>
      </w:r>
      <w:r>
        <w:t>- B-movie 2012 года выпуска . вполне себе боевик , никаких супер-героев . протагонист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303</w:t>
        <w:tab/>
        <w:t>облагораживающее искусство . Деве нравятся умные , интеллигентные разговоры и культурные люди .</w:t>
      </w:r>
      <w:r>
        <w:rPr>
          <w:b/>
        </w:rPr>
        <w:t xml:space="preserve"> Влечение влечением </w:t>
      </w:r>
      <w:r>
        <w:t>, но больше всего она ценит в отношениях с другом духовный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305</w:t>
        <w:tab/>
        <w:t>мероприятие продолжало существовать , пока не стало чуждым новой стране . Однако ,</w:t>
      </w:r>
      <w:r>
        <w:rPr>
          <w:b/>
        </w:rPr>
        <w:t xml:space="preserve"> идеология идеологией </w:t>
      </w:r>
      <w:r>
        <w:t>, а с возникшей вдруг повсеместной разрухой как-то надо бороться . 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Вологда</w:t>
      </w:r>
    </w:p>
    <w:p>
      <w:r>
        <w:t xml:space="preserve"> </w:t>
      </w:r>
    </w:p>
    <w:p>
      <w:r>
        <w:t>306</w:t>
        <w:tab/>
        <w:t>так и нет . сцуки . я мыцца хочу ! в поезде поеду</w:t>
      </w:r>
      <w:r>
        <w:rPr>
          <w:b/>
        </w:rPr>
        <w:t xml:space="preserve"> чушка чушкой </w:t>
      </w:r>
      <w:r>
        <w:t>. вобщем мне сегодня не повезло . наложилось как то одно на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307</w:t>
        <w:tab/>
        <w:t>утырки ) . пропускала пропускала ее часа 3 , а все без толку -</w:t>
      </w:r>
      <w:r>
        <w:rPr>
          <w:b/>
        </w:rPr>
        <w:t xml:space="preserve"> квас квасом </w:t>
      </w:r>
      <w:r>
        <w:t>. помыффку пришлось отложить на завтра 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308</w:t>
        <w:tab/>
        <w:t>любишь ( ну по кр. мере так предполагается ) . - Ну и что ,</w:t>
      </w:r>
      <w:r>
        <w:rPr>
          <w:b/>
        </w:rPr>
        <w:t xml:space="preserve"> любовь любовью </w:t>
      </w:r>
      <w:r>
        <w:t>, а 2 миллиона - это 2 миллиона . - ?! ... ..(О как ! ) Ну , так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309</w:t>
        <w:tab/>
        <w:t>близкими друзьями.Я шутки понимаю , а кто то нет !Или думает</w:t>
      </w:r>
      <w:r>
        <w:rPr>
          <w:b/>
        </w:rPr>
        <w:t xml:space="preserve"> шуточка шуточкой </w:t>
      </w:r>
      <w:r>
        <w:t>, а грешок ведется за этой"святошей".Этим я постоянно оказываюсь вне удобном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310</w:t>
        <w:tab/>
        <w:t>вчерашних складов сегодняшнее интервью Click to view Очень похоже что</w:t>
      </w:r>
      <w:r>
        <w:rPr>
          <w:b/>
        </w:rPr>
        <w:t xml:space="preserve"> бардак бардаком </w:t>
      </w:r>
      <w:r>
        <w:t>, но всё таки народ стал не допускать бандеровцев до оружия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311</w:t>
        <w:tab/>
        <w:t>не в Ингушетии живем , и с газификацией у нас йок</w:t>
      </w:r>
      <w:r>
        <w:rPr>
          <w:b/>
        </w:rPr>
        <w:t xml:space="preserve"> Порядок порядком </w:t>
      </w:r>
      <w:r>
        <w:t>, но и про процесс выгонки полезностей всяких забывать не стоит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312</w:t>
        <w:tab/>
        <w:t>дай Бог ей мужа непьющего и богатого , организовала легкую закуску</w:t>
      </w:r>
      <w:r>
        <w:rPr>
          <w:b/>
        </w:rPr>
        <w:t xml:space="preserve"> Закуска закуской </w:t>
      </w:r>
      <w:r>
        <w:t>, но есть тему которые откладывались несколько месяцев , поэтому был вынужден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313</w:t>
        <w:tab/>
        <w:t>вот это ... и вот вот это " лучше не говорить людям .</w:t>
      </w:r>
      <w:r>
        <w:rPr>
          <w:b/>
        </w:rPr>
        <w:t xml:space="preserve"> Шутки шутками </w:t>
      </w:r>
      <w:r>
        <w:t>. При этом хочу сразу поблагодарить " ее " за ее личную открытость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Hamburg</w:t>
      </w:r>
    </w:p>
    <w:p>
      <w:r>
        <w:t xml:space="preserve"> </w:t>
      </w:r>
    </w:p>
    <w:p>
      <w:r>
        <w:t>314</w:t>
        <w:tab/>
        <w:t>ничего не хотели . Но что ж поделать , такова симская жизнь .</w:t>
      </w:r>
      <w:r>
        <w:rPr>
          <w:b/>
        </w:rPr>
        <w:t xml:space="preserve"> Горе горем </w:t>
      </w:r>
      <w:r>
        <w:t>, но жизнь - то продолжается . Не расстраивайтесь , Люси и Рафаэль всегда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315</w:t>
        <w:tab/>
        <w:t>Переезд прошёл удачно и теперь сёстры любуются пейзажами нового городка .</w:t>
      </w:r>
      <w:r>
        <w:rPr>
          <w:b/>
        </w:rPr>
        <w:t xml:space="preserve"> Пейзажи пейзажами </w:t>
      </w:r>
      <w:r>
        <w:t>, но не будем забывать и о исполнении мечт и желаний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316</w:t>
        <w:tab/>
        <w:t>эти сморщенные носики и прочие забиячества выводят меня из себя .</w:t>
      </w:r>
      <w:r>
        <w:rPr>
          <w:b/>
        </w:rPr>
        <w:t xml:space="preserve"> Ногти ногтями </w:t>
      </w:r>
      <w:r>
        <w:t>и белые ручки белыми ручками , но женщина - это существо , созданное</w:t>
      </w:r>
    </w:p>
    <w:p>
      <w:r>
        <w:t>Дата создания текста: 2009</w:t>
      </w:r>
    </w:p>
    <w:p>
      <w:r>
        <w:t>Год рождения автора: 1988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318</w:t>
        <w:tab/>
        <w:t>войны ( 1853-1856 ) Евзель Гинцбургъ держалъ винный откупъ въ осажденномъ Севастополѣ .</w:t>
      </w:r>
      <w:r>
        <w:rPr>
          <w:b/>
        </w:rPr>
        <w:t xml:space="preserve"> Война войной </w:t>
      </w:r>
      <w:r>
        <w:t>- но жизнь брала свое и подъ англійскими ядрами . По словамъ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Владимирская область</w:t>
      </w:r>
    </w:p>
    <w:p>
      <w:r>
        <w:t xml:space="preserve"> </w:t>
      </w:r>
    </w:p>
    <w:p>
      <w:r>
        <w:t>319</w:t>
        <w:tab/>
        <w:t>бакалейщика , какое образование получила девица Тэтчер ? и насколько это типично ?</w:t>
      </w:r>
      <w:r>
        <w:rPr>
          <w:b/>
        </w:rPr>
        <w:t xml:space="preserve"> артист артистом </w:t>
      </w:r>
      <w:r>
        <w:t>, но что то где то и от себя надо было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Мексика</w:t>
      </w:r>
    </w:p>
    <w:p>
      <w:r>
        <w:t xml:space="preserve"> </w:t>
      </w:r>
    </w:p>
    <w:p>
      <w:r>
        <w:t>320</w:t>
        <w:tab/>
        <w:t>Кстати ,</w:t>
      </w:r>
      <w:r>
        <w:rPr>
          <w:b/>
        </w:rPr>
        <w:t xml:space="preserve"> смех смехом </w:t>
      </w:r>
      <w:r>
        <w:t>, а ведь сегодняшние дети вполне серьёзно спрашивают родителей , какие мобильные</w:t>
      </w:r>
    </w:p>
    <w:p>
      <w:r>
        <w:t>Дата создания текста: 2012</w:t>
      </w:r>
    </w:p>
    <w:p>
      <w:r>
        <w:t>Год рождения автора: 1984</w:t>
      </w:r>
    </w:p>
    <w:p>
      <w:r>
        <w:t>Место жительства автора: Россия</w:t>
      </w:r>
    </w:p>
    <w:p>
      <w:r>
        <w:t xml:space="preserve"> </w:t>
      </w:r>
    </w:p>
    <w:p>
      <w:r>
        <w:t>321</w:t>
        <w:tab/>
        <w:t>с широким верхом , как раз для тех джинсиков . Ну ладно ,</w:t>
      </w:r>
      <w:r>
        <w:rPr>
          <w:b/>
        </w:rPr>
        <w:t xml:space="preserve"> мода модой </w:t>
      </w:r>
      <w:r>
        <w:t>, не нравится - не носи . Но !!! а что тогда носить ? Магазины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322</w:t>
        <w:tab/>
        <w:t>что нужна народу некая пословица новая . Ну , там ... С Никитой</w:t>
      </w:r>
      <w:r>
        <w:rPr>
          <w:b/>
        </w:rPr>
        <w:t xml:space="preserve"> дружба дружбой </w:t>
      </w:r>
      <w:r>
        <w:t>, и на службе гос. премию дадут . Усат Михалков , да дорог..И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323</w:t>
        <w:tab/>
        <w:t>не попадаю на " Depeche Mode " ... 09.02 . Вторник . День 2-й . Профилактика .</w:t>
      </w:r>
      <w:r>
        <w:rPr>
          <w:b/>
        </w:rPr>
        <w:t xml:space="preserve"> Профилактика профилактикой </w:t>
      </w:r>
      <w:r>
        <w:t>, а работу никто не отменял . В преддверии дня памяти А.С.Пушкина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324</w:t>
        <w:tab/>
        <w:t>Весёлая история ! Меня бы угрызения совести не мучали -</w:t>
      </w:r>
      <w:r>
        <w:rPr>
          <w:b/>
        </w:rPr>
        <w:t xml:space="preserve"> инвалид инвалидом </w:t>
      </w:r>
      <w:r>
        <w:t>, но кидаться камнями в двородую детвору незачем . Так ему 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Донецк</w:t>
      </w:r>
    </w:p>
    <w:p>
      <w:r>
        <w:t xml:space="preserve"> </w:t>
      </w:r>
    </w:p>
    <w:p>
      <w:r>
        <w:t>325</w:t>
        <w:tab/>
        <w:t>черепаху из скорлупы грецкого ореха или машинку из спичечного коробка .</w:t>
      </w:r>
      <w:r>
        <w:rPr>
          <w:b/>
        </w:rPr>
        <w:t xml:space="preserve"> Смех смехом </w:t>
      </w:r>
      <w:r>
        <w:t>, но тут было и эстетическое воспитание , и развитие мелкой моторики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Донецк</w:t>
      </w:r>
    </w:p>
    <w:p>
      <w:r>
        <w:t xml:space="preserve"> </w:t>
      </w:r>
    </w:p>
    <w:p>
      <w:r>
        <w:t>326</w:t>
        <w:tab/>
        <w:t>скалки разных размеров - чтобы продемонстрировать степень своего недовольства сложившейся ситуацией .</w:t>
      </w:r>
      <w:r>
        <w:rPr>
          <w:b/>
        </w:rPr>
        <w:t xml:space="preserve"> Шутки шутками </w:t>
      </w:r>
      <w:r>
        <w:t>, а скалка - вещь полезная . Именно поэтому современные дизайнеры время от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Донецк</w:t>
      </w:r>
    </w:p>
    <w:p>
      <w:r>
        <w:t xml:space="preserve"> </w:t>
      </w:r>
    </w:p>
    <w:p>
      <w:r>
        <w:t>327</w:t>
        <w:tab/>
        <w:t>пошла в шкаф . Не знаю как у вас , но я ,</w:t>
      </w:r>
      <w:r>
        <w:rPr>
          <w:b/>
        </w:rPr>
        <w:t xml:space="preserve"> дура дурой </w:t>
      </w:r>
      <w:r>
        <w:t>, до сих пор обожаю смотреть на себя в зеркало 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328</w:t>
        <w:tab/>
        <w:t>какой-нибудь другой машины - еду как человек , а тут пиздец какой-то .</w:t>
      </w:r>
      <w:r>
        <w:rPr>
          <w:b/>
        </w:rPr>
        <w:t xml:space="preserve"> Арс арсом </w:t>
      </w:r>
      <w:r>
        <w:t>, хоть и конфетка , что , кстати говоря , еще больше провоцирует бабуинов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329</w:t>
        <w:tab/>
        <w:t>плакать--мальчикам нельзя !"Толик успокаивается..Через секунду он совсем счастлив ! 4 года ...</w:t>
      </w:r>
      <w:r>
        <w:rPr>
          <w:b/>
        </w:rPr>
        <w:t xml:space="preserve"> Игра игрой </w:t>
      </w:r>
      <w:r>
        <w:t>, но и о насущном забывать нельзя.Толик деловито , как большой , отходит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330</w:t>
        <w:tab/>
        <w:t>Наверное , найдется немного людей , не знающих значения пословицы «</w:t>
      </w:r>
      <w:r>
        <w:rPr>
          <w:b/>
        </w:rPr>
        <w:t xml:space="preserve"> клин клином </w:t>
      </w:r>
      <w:r>
        <w:t>вышибают » . И почти каждый из нас сможет привести пример из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331</w:t>
        <w:tab/>
        <w:t>так спать охота , а в клубе было класссно !! " Лицемерие везде ! -</w:t>
      </w:r>
      <w:r>
        <w:rPr>
          <w:b/>
        </w:rPr>
        <w:t xml:space="preserve"> дружба дружбой </w:t>
      </w:r>
      <w:r>
        <w:t>, а обсуждать друг друга за спиной - это нормально , в порядке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Ленинградская область</w:t>
      </w:r>
    </w:p>
    <w:p>
      <w:r>
        <w:t xml:space="preserve"> </w:t>
      </w:r>
    </w:p>
    <w:p>
      <w:r>
        <w:t>332</w:t>
        <w:tab/>
        <w:t>обсуждать друг друга за спиной - это нормально , в порядке вещей .</w:t>
      </w:r>
      <w:r>
        <w:rPr>
          <w:b/>
        </w:rPr>
        <w:t xml:space="preserve"> Дружба дружбой </w:t>
      </w:r>
      <w:r>
        <w:t>, но если одна из подруг перестала вписываться в статус остальной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Ленинградская область</w:t>
      </w:r>
    </w:p>
    <w:p>
      <w:r>
        <w:t xml:space="preserve"> </w:t>
      </w:r>
    </w:p>
    <w:p>
      <w:r>
        <w:t>334</w:t>
        <w:tab/>
        <w:t>х х Так вот , о смысле Нанораймо : это нечто вроде «</w:t>
      </w:r>
      <w:r>
        <w:rPr>
          <w:b/>
        </w:rPr>
        <w:t xml:space="preserve"> клин клином </w:t>
      </w:r>
      <w:r>
        <w:t>» , парадокс и оксюморон - нужно разогнать медленное время до такой скорости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336</w:t>
        <w:tab/>
        <w:t>дому - до хаты , и идет , значит , на прессуру , потому как</w:t>
      </w:r>
      <w:r>
        <w:rPr>
          <w:b/>
        </w:rPr>
        <w:t xml:space="preserve"> удовольствие удовольствием </w:t>
      </w:r>
      <w:r>
        <w:t>, а назавтра еще писать надо про сей концерт . Родители спокойненько</w:t>
      </w:r>
    </w:p>
    <w:p>
      <w:r>
        <w:t>Дата создания текста: 2007</w:t>
      </w:r>
    </w:p>
    <w:p>
      <w:r>
        <w:t>Год рождения автора: 1985</w:t>
      </w:r>
    </w:p>
    <w:p>
      <w:r>
        <w:t>Место жительства автора: Москва</w:t>
      </w:r>
    </w:p>
    <w:p>
      <w:r>
        <w:t xml:space="preserve"> </w:t>
      </w:r>
    </w:p>
    <w:p>
      <w:r>
        <w:t>337</w:t>
        <w:tab/>
        <w:t>жестикуляции , и просто - душки они . мальчики сегодня на конференцию пришли -</w:t>
      </w:r>
      <w:r>
        <w:rPr>
          <w:b/>
        </w:rPr>
        <w:t xml:space="preserve"> красавцы красавцами </w:t>
      </w:r>
      <w:r>
        <w:t>, такие юные , яркие , в рубашечках и пахнущие типа взрослым парфюмом</w:t>
      </w:r>
    </w:p>
    <w:p>
      <w:r>
        <w:t>Дата создания текста: 2007</w:t>
      </w:r>
    </w:p>
    <w:p>
      <w:r>
        <w:t>Год рождения автора: 1985</w:t>
      </w:r>
    </w:p>
    <w:p>
      <w:r>
        <w:t>Место жительства автора: Москва</w:t>
      </w:r>
    </w:p>
    <w:p>
      <w:r>
        <w:t xml:space="preserve"> </w:t>
      </w:r>
    </w:p>
    <w:p>
      <w:r>
        <w:t>338</w:t>
        <w:tab/>
        <w:t>от локтя тебя выдавливать - сколько капель крови получится ? - Представляете мужики ,</w:t>
      </w:r>
      <w:r>
        <w:rPr>
          <w:b/>
        </w:rPr>
        <w:t xml:space="preserve"> смех смехом </w:t>
      </w:r>
      <w:r>
        <w:t>, а у ней и правда кружка крови в теле ! И</w:t>
      </w:r>
    </w:p>
    <w:p>
      <w:r>
        <w:t>Дата создания текста: 2004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339</w:t>
        <w:tab/>
        <w:t>Аллой . Поехали на Преображенку в " Паша Кебаб " . С виду - ну</w:t>
      </w:r>
      <w:r>
        <w:rPr>
          <w:b/>
        </w:rPr>
        <w:t xml:space="preserve"> забегаловка забегаловкой </w:t>
      </w:r>
      <w:r>
        <w:t>, а внутри все так красиво !!! И очень вкусно !!! Ужин наш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340</w:t>
        <w:tab/>
        <w:t>сегодня . Обожгла палец паром :( Решила действовать гомеопатическим принципом , т.е. по-русски "</w:t>
      </w:r>
      <w:r>
        <w:rPr>
          <w:b/>
        </w:rPr>
        <w:t xml:space="preserve"> клин клином </w:t>
      </w:r>
      <w:r>
        <w:t>вышибают " . Зажгла спичку и подержала палец над огнем . Боль почти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342</w:t>
        <w:tab/>
        <w:t>надо мочить без устали , боже какой кошмар . а я смотрю -</w:t>
      </w:r>
      <w:r>
        <w:rPr>
          <w:b/>
        </w:rPr>
        <w:t xml:space="preserve"> литопс литопсом </w:t>
      </w:r>
      <w:r>
        <w:t>, и вырасти без воды за 4 месяца ему ничего не</w:t>
      </w:r>
    </w:p>
    <w:p>
      <w:r>
        <w:t>Дата создания текста: 2011</w:t>
      </w:r>
    </w:p>
    <w:p>
      <w:r>
        <w:t>Год рождения автора: 1970</w:t>
      </w:r>
    </w:p>
    <w:p>
      <w:r>
        <w:t>Место жительства автора: California</w:t>
      </w:r>
    </w:p>
    <w:p>
      <w:r>
        <w:t xml:space="preserve"> </w:t>
      </w:r>
    </w:p>
    <w:p>
      <w:r>
        <w:t>343</w:t>
        <w:tab/>
        <w:t>сходил и я на " Аватара " ... .можете ругать меня , но</w:t>
      </w:r>
      <w:r>
        <w:rPr>
          <w:b/>
        </w:rPr>
        <w:t xml:space="preserve"> херня херней </w:t>
      </w:r>
      <w:r>
        <w:t>... пусть и красивая , с этим не спорю ...</w:t>
      </w:r>
    </w:p>
    <w:p>
      <w:r>
        <w:t>Дата создания текста: 2009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344</w:t>
        <w:tab/>
        <w:t>убежденно мочить революционеров , т.е. выступает на стороне власти . Так что</w:t>
      </w:r>
      <w:r>
        <w:rPr>
          <w:b/>
        </w:rPr>
        <w:t xml:space="preserve"> митинги митингами </w:t>
      </w:r>
      <w:r>
        <w:t>, а в глубине души Акунин очень даже за стабильность : ) Но</w:t>
      </w:r>
    </w:p>
    <w:p>
      <w:r>
        <w:t>Дата создания текста: 2012</w:t>
      </w:r>
    </w:p>
    <w:p>
      <w:r>
        <w:t>Год рождения автора: 1975</w:t>
      </w:r>
    </w:p>
    <w:p>
      <w:r>
        <w:t>Место жительства автора: Москва</w:t>
      </w:r>
    </w:p>
    <w:p>
      <w:r>
        <w:t xml:space="preserve"> </w:t>
      </w:r>
    </w:p>
    <w:p>
      <w:r>
        <w:t>345</w:t>
        <w:tab/>
        <w:t>прижизненные мечты и переживания.И тогда , видимо , ад становится адом , а</w:t>
      </w:r>
      <w:r>
        <w:rPr>
          <w:b/>
        </w:rPr>
        <w:t xml:space="preserve"> рай раем </w:t>
      </w:r>
      <w:r>
        <w:t>для каждого не столько по делам его , столько по помыслам.Ибо</w:t>
      </w:r>
    </w:p>
    <w:p>
      <w:r>
        <w:t>Дата создания текста: 2007</w:t>
      </w:r>
    </w:p>
    <w:p>
      <w:r>
        <w:t>Год рождения автора: 1970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346</w:t>
        <w:tab/>
        <w:t>Глюков вообще не существует : все глюки на самом деле патчи .</w:t>
      </w:r>
      <w:r>
        <w:rPr>
          <w:b/>
        </w:rPr>
        <w:t xml:space="preserve"> Глюки глюками </w:t>
      </w:r>
      <w:r>
        <w:t>( а не патчами ) считают лишь лаймера , непосвящённые в эзотерическую тайну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347</w:t>
        <w:tab/>
        <w:t>то ни было , но в итоге факты остаются фактами , а</w:t>
      </w:r>
      <w:r>
        <w:rPr>
          <w:b/>
        </w:rPr>
        <w:t xml:space="preserve"> предположения предположениями </w:t>
      </w:r>
      <w:r>
        <w:t>. Главное не сильно ушибиться о факты , когда не замечать их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349</w:t>
        <w:tab/>
        <w:t>очень , пытались мне Эти всякой там сёмги - форели подсунуть - ну</w:t>
      </w:r>
      <w:r>
        <w:rPr>
          <w:b/>
        </w:rPr>
        <w:t xml:space="preserve"> дерьмо дерьмом </w:t>
      </w:r>
      <w:r>
        <w:t>. Но тут что-то разобрало . Гаркнул на Эту - быстренько два мощных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350</w:t>
        <w:tab/>
        <w:t>постаралась сделать облик Бориса Николаевича человеческим , без нее ж просто</w:t>
      </w:r>
      <w:r>
        <w:rPr>
          <w:b/>
        </w:rPr>
        <w:t xml:space="preserve"> дурак дураком </w:t>
      </w:r>
      <w:r>
        <w:t>... Это то , что вспомнилось навскидку , где можно порадоваться за людей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351</w:t>
        <w:tab/>
        <w:t>постить в чужих ЖЖ . В своем мысли не приходят нормальные -</w:t>
      </w:r>
      <w:r>
        <w:rPr>
          <w:b/>
        </w:rPr>
        <w:t xml:space="preserve"> вода водой </w:t>
      </w:r>
      <w:r>
        <w:t>. А если и напишу чего , потом удалю ... Течение мысли меняется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352</w:t>
        <w:tab/>
        <w:t>с чемоданами бабла . Как они вывозят его другой вопрос . Но</w:t>
      </w:r>
      <w:r>
        <w:rPr>
          <w:b/>
        </w:rPr>
        <w:t xml:space="preserve"> факт фактом </w:t>
      </w:r>
      <w:r>
        <w:t>- пока весь мир покупает , продает , сдает и много чего делает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354</w:t>
        <w:tab/>
        <w:t>Стогова , вернувшись домой , организовала галерею T-rooms у себя в туалете .</w:t>
      </w:r>
      <w:r>
        <w:rPr>
          <w:b/>
        </w:rPr>
        <w:t xml:space="preserve"> Смех смехом </w:t>
      </w:r>
      <w:r>
        <w:t>, а в этой маленькой галерее уже прошёл с десяток коллективных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356</w:t>
        <w:tab/>
        <w:t>Gor ] я так бодренько поднимаюсь по лестницам [ 03:54:43 ] [ iv-vv-][v-vv-viii ] SR ,</w:t>
      </w:r>
      <w:r>
        <w:rPr>
          <w:b/>
        </w:rPr>
        <w:t xml:space="preserve"> смех смехом </w:t>
      </w:r>
      <w:r>
        <w:t>, а мы вот делали по особнякам в жуковке продукцию , там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357</w:t>
        <w:tab/>
        <w:t>в большинстве ситуаций . Те , кто служил в армии - тем более .</w:t>
      </w:r>
      <w:r>
        <w:rPr>
          <w:b/>
        </w:rPr>
        <w:t xml:space="preserve"> Шутки шутками </w:t>
      </w:r>
      <w:r>
        <w:t>, но есть вполне мирные навыки и личные характеристики , которые способны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358</w:t>
        <w:tab/>
        <w:t>момент этот , и вроде нет тебя , а вроде есть . Вроде</w:t>
      </w:r>
      <w:r>
        <w:rPr>
          <w:b/>
        </w:rPr>
        <w:t xml:space="preserve"> дед дедом </w:t>
      </w:r>
      <w:r>
        <w:t>, был как тут и был , и есть тут . И стоишь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359</w:t>
        <w:tab/>
        <w:t>из встреч он попросил меня этого не делать , потому что</w:t>
      </w:r>
      <w:r>
        <w:rPr>
          <w:b/>
        </w:rPr>
        <w:t xml:space="preserve"> выборы выборами </w:t>
      </w:r>
      <w:r>
        <w:t>, но жизнь продолжится и после них ... Логика в его словах</w:t>
      </w:r>
    </w:p>
    <w:p>
      <w:r>
        <w:t>Дата создания текста: 2011</w:t>
      </w:r>
    </w:p>
    <w:p>
      <w:r>
        <w:t>Год рождения автора: 1983</w:t>
      </w:r>
    </w:p>
    <w:p>
      <w:r>
        <w:t>Место жительства автора: Россия</w:t>
      </w:r>
    </w:p>
    <w:p>
      <w:r>
        <w:t xml:space="preserve"> </w:t>
      </w:r>
    </w:p>
    <w:p>
      <w:r>
        <w:t>360</w:t>
        <w:tab/>
        <w:t>чтоб увидеть ещё раз - последний - и тогда , может быть , как</w:t>
      </w:r>
      <w:r>
        <w:rPr>
          <w:b/>
        </w:rPr>
        <w:t xml:space="preserve"> клин клином </w:t>
      </w:r>
      <w:r>
        <w:t>, вышибет из меня эту одержимость , сны и дурацкие , ну совершенно</w:t>
      </w:r>
    </w:p>
    <w:p>
      <w:r>
        <w:t>Дата создания текста: 2009</w:t>
      </w:r>
    </w:p>
    <w:p>
      <w:r>
        <w:t>Год рождения автора: 1987</w:t>
      </w:r>
    </w:p>
    <w:p>
      <w:r>
        <w:t>Место жительства автора: nan</w:t>
      </w:r>
    </w:p>
    <w:p>
      <w:r>
        <w:t xml:space="preserve"> </w:t>
      </w:r>
    </w:p>
    <w:p>
      <w:r>
        <w:t>361</w:t>
        <w:tab/>
        <w:t>где я и с кем , сувениров и подарков не ждите ) )</w:t>
      </w:r>
      <w:r>
        <w:rPr>
          <w:b/>
        </w:rPr>
        <w:t xml:space="preserve"> знакомства знакомствами </w:t>
      </w:r>
      <w:r>
        <w:t>, а по друзьям скучаю ) и так хочется все рассказать 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363</w:t>
        <w:tab/>
        <w:t>Подшивки местных финской и шведской газет открыты на сегодняшней дате .</w:t>
      </w:r>
      <w:r>
        <w:rPr>
          <w:b/>
        </w:rPr>
        <w:t xml:space="preserve"> Война войной </w:t>
      </w:r>
      <w:r>
        <w:t>, а кофе по расписанию : Библиотека довольно большая - к историческому зданию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Helsinki</w:t>
      </w:r>
    </w:p>
    <w:p>
      <w:r>
        <w:t xml:space="preserve"> </w:t>
      </w:r>
    </w:p>
    <w:p>
      <w:r>
        <w:t>364</w:t>
        <w:tab/>
        <w:t>передавал их маэстро для исполнения , как подмастерье передает кирпичи каменщику .</w:t>
      </w:r>
      <w:r>
        <w:rPr>
          <w:b/>
        </w:rPr>
        <w:t xml:space="preserve"> Красивости красивостями </w:t>
      </w:r>
      <w:r>
        <w:t>, но я и вправду очень ясно - пожалуй , впервые настолько ясно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365</w:t>
        <w:tab/>
        <w:t>когда возникают разного рода аллюзии - это какбе говорит мне : " Дорогая ,</w:t>
      </w:r>
      <w:r>
        <w:rPr>
          <w:b/>
        </w:rPr>
        <w:t xml:space="preserve"> склероз склерозом </w:t>
      </w:r>
      <w:r>
        <w:t>, но и ты ещё шота помнишь ! " , а это , братцы , ура</w:t>
      </w:r>
    </w:p>
    <w:p>
      <w:r>
        <w:t>Дата создания текста: 2009</w:t>
      </w:r>
    </w:p>
    <w:p>
      <w:r>
        <w:t>Год рождения автора: 1979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366</w:t>
        <w:tab/>
        <w:t>Мороз , Не те стихи , не тот настрой ... Предновогодний сей курьез-</w:t>
      </w:r>
      <w:r>
        <w:rPr>
          <w:b/>
        </w:rPr>
        <w:t xml:space="preserve"> Тоска тоской </w:t>
      </w:r>
      <w:r>
        <w:t>, хоть волком вой ...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367</w:t>
        <w:tab/>
        <w:t>оказались без переводчиков . Так бывает , когда стреляют . Но , как говорится ,</w:t>
      </w:r>
      <w:r>
        <w:rPr>
          <w:b/>
        </w:rPr>
        <w:t xml:space="preserve"> война войной </w:t>
      </w:r>
      <w:r>
        <w:t>, а эфир - по расписанию ; надо же что-то снять , раз уж</w:t>
      </w:r>
    </w:p>
    <w:p>
      <w:r>
        <w:t>Дата создания текста: 2010</w:t>
      </w:r>
    </w:p>
    <w:p>
      <w:r>
        <w:t>Год рождения автора: 1984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368</w:t>
        <w:tab/>
        <w:t>уж Форио не центр цивилизации , то моя гостиница вблизи Форио</w:t>
      </w:r>
      <w:r>
        <w:rPr>
          <w:b/>
        </w:rPr>
        <w:t xml:space="preserve"> дыра дырой </w:t>
      </w:r>
      <w:r>
        <w:t>и не до города , а до остановки мне придется идти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369</w:t>
        <w:tab/>
        <w:t>на сием наречии означают , что бригада была международная . Так что</w:t>
      </w:r>
      <w:r>
        <w:rPr>
          <w:b/>
        </w:rPr>
        <w:t xml:space="preserve"> Мосад Мосадом </w:t>
      </w:r>
      <w:r>
        <w:t>, но кто-то из этих " наркополицейских " не понимал иврита . И рыльце</w:t>
      </w:r>
    </w:p>
    <w:p>
      <w:r>
        <w:t>Дата создания текста: 2010</w:t>
      </w:r>
    </w:p>
    <w:p>
      <w:r>
        <w:t>Год рождения автора: 1954</w:t>
      </w:r>
    </w:p>
    <w:p>
      <w:r>
        <w:t>Место жительства автора: nan</w:t>
      </w:r>
    </w:p>
    <w:p>
      <w:r>
        <w:t xml:space="preserve"> </w:t>
      </w:r>
    </w:p>
    <w:p>
      <w:r>
        <w:t>370</w:t>
        <w:tab/>
        <w:t>действия самой России - в лице ее видного представителя при НАТО .</w:t>
      </w:r>
      <w:r>
        <w:rPr>
          <w:b/>
        </w:rPr>
        <w:t xml:space="preserve"> Мальта Мальтой </w:t>
      </w:r>
      <w:r>
        <w:t>, но Рогозин тоже фигура заметная .</w:t>
      </w:r>
    </w:p>
    <w:p>
      <w:r>
        <w:t>Дата создания текста: 2009</w:t>
      </w:r>
    </w:p>
    <w:p>
      <w:r>
        <w:t>Год рождения автора: 1954</w:t>
      </w:r>
    </w:p>
    <w:p>
      <w:r>
        <w:t>Место жительства автора: nan</w:t>
      </w:r>
    </w:p>
    <w:p>
      <w:r>
        <w:t xml:space="preserve"> </w:t>
      </w:r>
    </w:p>
    <w:p>
      <w:r>
        <w:t>371</w:t>
        <w:tab/>
        <w:t>чистого золота , вытесал деревянные модели . Использовалась разная древесина : я , например ,</w:t>
      </w:r>
      <w:r>
        <w:rPr>
          <w:b/>
        </w:rPr>
        <w:t xml:space="preserve"> дуб дубом </w:t>
      </w:r>
      <w:r>
        <w:t>, кто-то - из красного дерева белого цвета ( Бастрыкин ) , кто-то - из бутылочного</w:t>
      </w:r>
    </w:p>
    <w:p>
      <w:r>
        <w:t>Дата создания текста: 2010</w:t>
      </w:r>
    </w:p>
    <w:p>
      <w:r>
        <w:t>Год рождения автора: 1954</w:t>
      </w:r>
    </w:p>
    <w:p>
      <w:r>
        <w:t>Место жительства автора: nan</w:t>
      </w:r>
    </w:p>
    <w:p>
      <w:r>
        <w:t xml:space="preserve"> </w:t>
      </w:r>
    </w:p>
    <w:p>
      <w:r>
        <w:t>372</w:t>
        <w:tab/>
        <w:t>Тогда что они делают на демонстрациях ? " Это была его шутка " .</w:t>
      </w:r>
      <w:r>
        <w:rPr>
          <w:b/>
        </w:rPr>
        <w:t xml:space="preserve"> Шутка шутками </w:t>
      </w:r>
      <w:r>
        <w:t>, но когда первая демонстрация после парламентских выборов была назначена на</w:t>
      </w:r>
    </w:p>
    <w:p>
      <w:r>
        <w:t>Дата создания текста: 2012</w:t>
      </w:r>
    </w:p>
    <w:p>
      <w:r>
        <w:t>Год рождения автора: 1979</w:t>
      </w:r>
    </w:p>
    <w:p>
      <w:r>
        <w:t>Место жительства автора: Maryland</w:t>
      </w:r>
    </w:p>
    <w:p>
      <w:r>
        <w:t xml:space="preserve"> </w:t>
      </w:r>
    </w:p>
    <w:p>
      <w:r>
        <w:t>373</w:t>
        <w:tab/>
        <w:t>то уже два года в ней стоит заводское фото девушки )</w:t>
      </w:r>
      <w:r>
        <w:rPr>
          <w:b/>
        </w:rPr>
        <w:t xml:space="preserve"> перемены переменами </w:t>
      </w:r>
      <w:r>
        <w:t>, а иногда , добившись того , чего хотела , начинаешь скучать по тому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374</w:t>
        <w:tab/>
        <w:t>всего мне нравится проводить время в одиночестве . делай что хочешь : )</w:t>
      </w:r>
      <w:r>
        <w:rPr>
          <w:b/>
        </w:rPr>
        <w:t xml:space="preserve"> суббота субботой </w:t>
      </w:r>
      <w:r>
        <w:t>, а воскресенье есть воскресенье ) этот день имеет свой шарм . просыпаешься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375</w:t>
        <w:tab/>
        <w:t>встречи и происходят при помощи этой айяуаски . Он решил , видимо ,</w:t>
      </w:r>
      <w:r>
        <w:rPr>
          <w:b/>
        </w:rPr>
        <w:t xml:space="preserve"> клин клином </w:t>
      </w:r>
      <w:r>
        <w:t>вышибить и из алкоголизма перескочить в самую наимагуйскую магию с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Дания</w:t>
      </w:r>
    </w:p>
    <w:p>
      <w:r>
        <w:t xml:space="preserve"> </w:t>
      </w:r>
    </w:p>
    <w:p>
      <w:r>
        <w:t>376</w:t>
        <w:tab/>
        <w:t>к ней прищепками присобачены бумажные иконки в ассортименте . Мол , граждане ,</w:t>
      </w:r>
      <w:r>
        <w:rPr>
          <w:b/>
        </w:rPr>
        <w:t xml:space="preserve"> телеграммы телеграммами </w:t>
      </w:r>
      <w:r>
        <w:t>, но и о душе забывать не следует ...</w:t>
      </w:r>
    </w:p>
    <w:p>
      <w:r>
        <w:t>Дата создания текста: 2006</w:t>
      </w:r>
    </w:p>
    <w:p>
      <w:r>
        <w:t>Год рождения автора: 1974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377</w:t>
        <w:tab/>
        <w:t>что потом натаивает . Вчера я ездила на Южный . Вот где</w:t>
      </w:r>
      <w:r>
        <w:rPr>
          <w:b/>
        </w:rPr>
        <w:t xml:space="preserve"> болото болотом </w:t>
      </w:r>
      <w:r>
        <w:t>, просто невозможно . Особенно если ехать туда на маршрутке , а передвигаться</w:t>
      </w:r>
    </w:p>
    <w:p>
      <w:r>
        <w:t>Дата создания текста: 2011</w:t>
      </w:r>
    </w:p>
    <w:p>
      <w:r>
        <w:t>Год рождения автора: 1981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378</w:t>
        <w:tab/>
        <w:t>и неживой , девчонка чуть не ревела сидела , хотя вот реально -</w:t>
      </w:r>
      <w:r>
        <w:rPr>
          <w:b/>
        </w:rPr>
        <w:t xml:space="preserve"> овца овцой </w:t>
      </w:r>
      <w:r>
        <w:t>: ) ) ) Если коротко новости из отпуска по уходу за ребенком , то</w:t>
      </w:r>
    </w:p>
    <w:p>
      <w:r>
        <w:t>Дата создания текста: 2012</w:t>
      </w:r>
    </w:p>
    <w:p>
      <w:r>
        <w:t>Год рождения автора: 1981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379</w:t>
        <w:tab/>
        <w:t>с накрашенными губами , за счет этого выглядит постарше . Мальчик - вообще</w:t>
      </w:r>
      <w:r>
        <w:rPr>
          <w:b/>
        </w:rPr>
        <w:t xml:space="preserve"> ребенок ребенком </w:t>
      </w:r>
      <w:r>
        <w:t>. Сидят держатся за руки . У девочки живот месяц 5-6-й . Видимо</w:t>
      </w:r>
    </w:p>
    <w:p>
      <w:r>
        <w:t>Дата создания текста: 2013</w:t>
      </w:r>
    </w:p>
    <w:p>
      <w:r>
        <w:t>Год рождения автора: 1981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380</w:t>
        <w:tab/>
        <w:t>карабин :) Мол , не пойдет он отсюда , будет еще смотреть :)))) Но ,</w:t>
      </w:r>
      <w:r>
        <w:rPr>
          <w:b/>
        </w:rPr>
        <w:t xml:space="preserve"> шутки шутками </w:t>
      </w:r>
      <w:r>
        <w:t>, а в целом мне такая реакция не нравится , может зря</w:t>
      </w:r>
    </w:p>
    <w:p>
      <w:r>
        <w:t>Дата создания текста: 2009</w:t>
      </w:r>
    </w:p>
    <w:p>
      <w:r>
        <w:t>Год рождения автора: 1984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381</w:t>
        <w:tab/>
        <w:t>про floor time ? Читала недавно про него обзорную статью , но</w:t>
      </w:r>
      <w:r>
        <w:rPr>
          <w:b/>
        </w:rPr>
        <w:t xml:space="preserve"> теория теорией </w:t>
      </w:r>
      <w:r>
        <w:t>, а вот как это бывает - очень интересно . Может , и нам</w:t>
      </w:r>
    </w:p>
    <w:p>
      <w:r>
        <w:t>Дата создания текста: 2011</w:t>
      </w:r>
    </w:p>
    <w:p>
      <w:r>
        <w:t>Год рождения автора: 1984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382</w:t>
        <w:tab/>
        <w:t>напишут - двух человек вместо одного " . Ну что уж тут поделать ,</w:t>
      </w:r>
      <w:r>
        <w:rPr>
          <w:b/>
        </w:rPr>
        <w:t xml:space="preserve"> шутки шутками </w:t>
      </w:r>
      <w:r>
        <w:t>, а мозг разминать тоже неплохо временами , ведь правда ? Мнутная передышка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Екатеринбург</w:t>
      </w:r>
    </w:p>
    <w:p>
      <w:r>
        <w:t xml:space="preserve"> </w:t>
      </w:r>
    </w:p>
    <w:p>
      <w:r>
        <w:t>383</w:t>
        <w:tab/>
        <w:t>развязке движется , и как они ещё на четыре серии натянут .</w:t>
      </w:r>
      <w:r>
        <w:rPr>
          <w:b/>
        </w:rPr>
        <w:t xml:space="preserve"> Дура дурой </w:t>
      </w:r>
      <w:r>
        <w:t>. ) )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384</w:t>
        <w:tab/>
        <w:t>меня получилось 121-168 , а скопировать не получилось , не туда нажала .</w:t>
      </w:r>
      <w:r>
        <w:rPr>
          <w:b/>
        </w:rPr>
        <w:t xml:space="preserve"> Дура дурой </w:t>
      </w:r>
      <w:r>
        <w:t>, короче . ) ) )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385</w:t>
        <w:tab/>
        <w:t>до брата . Нехорошо отрывать одну букву от корня . Чтоб все</w:t>
      </w:r>
      <w:r>
        <w:rPr>
          <w:b/>
        </w:rPr>
        <w:t xml:space="preserve"> чин чином </w:t>
      </w:r>
      <w:r>
        <w:t>. Нет конца этим гнусным улицам .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386</w:t>
        <w:tab/>
        <w:t>рождественские дни . Я не пробовала , но знакомая шведка уверяет , что</w:t>
      </w:r>
      <w:r>
        <w:rPr>
          <w:b/>
        </w:rPr>
        <w:t xml:space="preserve"> кола колой </w:t>
      </w:r>
      <w:r>
        <w:t>. Так вот на пасху его этикетка меняется и называется он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387</w:t>
        <w:tab/>
        <w:t>разность тем.Гармония безвыходной простоты . Геометрия продрогших на лавках тел. " ( с )</w:t>
      </w:r>
      <w:r>
        <w:rPr>
          <w:b/>
        </w:rPr>
        <w:t xml:space="preserve"> Бред бредом </w:t>
      </w:r>
      <w:r>
        <w:t>же , но цепляет ... Интересно , как изменит людей Питер ? Кто-то раскрепостится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388</w:t>
        <w:tab/>
        <w:t>у тебя все холосо будет в скором времени : ) Зубки починят ,</w:t>
      </w:r>
      <w:r>
        <w:rPr>
          <w:b/>
        </w:rPr>
        <w:t xml:space="preserve"> Учеба учебой </w:t>
      </w:r>
      <w:r>
        <w:t>, но пойдет легче и т.п. : ) А еще я утром проснулась</w:t>
      </w:r>
    </w:p>
    <w:p>
      <w:r>
        <w:t>Дата создания текста: 2008</w:t>
      </w:r>
    </w:p>
    <w:p>
      <w:r>
        <w:t>Год рождения автора: 1986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389</w:t>
        <w:tab/>
        <w:t>ремнем Исландию ! Порку ей , мыльную клизму , катетер ! Бред ! Так вот -</w:t>
      </w:r>
      <w:r>
        <w:rPr>
          <w:b/>
        </w:rPr>
        <w:t xml:space="preserve"> идиот идиотом </w:t>
      </w:r>
      <w:r>
        <w:t>, и не лечусь даже . Но СМИ - то ! Ну чего вы</w:t>
      </w:r>
    </w:p>
    <w:p>
      <w:r>
        <w:t>Дата создания текста: 2010</w:t>
      </w:r>
    </w:p>
    <w:p>
      <w:r>
        <w:t>Год рождения автора: 1987</w:t>
      </w:r>
    </w:p>
    <w:p>
      <w:r>
        <w:t>Место жительства автора: nan</w:t>
      </w:r>
    </w:p>
    <w:p>
      <w:r>
        <w:t xml:space="preserve"> </w:t>
      </w:r>
    </w:p>
    <w:p>
      <w:r>
        <w:t>390</w:t>
        <w:tab/>
        <w:t>чуваком ( Джерри ) с работы в какой-то " дом офицеров " . Приехали . Снаружи -</w:t>
      </w:r>
      <w:r>
        <w:rPr>
          <w:b/>
        </w:rPr>
        <w:t xml:space="preserve"> сарай сараем </w:t>
      </w:r>
      <w:r>
        <w:t>. Внутри - типичный бар . Хайнекен - по 2.5 бакса - это плюс , но</w:t>
      </w:r>
    </w:p>
    <w:p>
      <w:r>
        <w:t>Дата создания текста: 2006</w:t>
      </w:r>
    </w:p>
    <w:p>
      <w:r>
        <w:t>Год рождения автора: 1978</w:t>
      </w:r>
    </w:p>
    <w:p>
      <w:r>
        <w:t>Место жительства автора: Clearwater</w:t>
      </w:r>
    </w:p>
    <w:p>
      <w:r>
        <w:t xml:space="preserve"> </w:t>
      </w:r>
    </w:p>
    <w:p>
      <w:r>
        <w:t>391</w:t>
        <w:tab/>
        <w:t>дом ветеранов по-нашему . Если кто в прошлый раз не догнал -</w:t>
      </w:r>
      <w:r>
        <w:rPr>
          <w:b/>
        </w:rPr>
        <w:t xml:space="preserve"> кабак кабаком </w:t>
      </w:r>
      <w:r>
        <w:t>. На этот раз Джерри небыло . Зато был весь прошлый состав</w:t>
      </w:r>
    </w:p>
    <w:p>
      <w:r>
        <w:t>Дата создания текста: 2006</w:t>
      </w:r>
    </w:p>
    <w:p>
      <w:r>
        <w:t>Год рождения автора: 1978</w:t>
      </w:r>
    </w:p>
    <w:p>
      <w:r>
        <w:t>Место жительства автора: Clearwater</w:t>
      </w:r>
    </w:p>
    <w:p>
      <w:r>
        <w:t xml:space="preserve"> </w:t>
      </w:r>
    </w:p>
    <w:p>
      <w:r>
        <w:t>392</w:t>
        <w:tab/>
        <w:t>ждет , когда настанет Тот миг , где будешь рядом ты Тогда</w:t>
      </w:r>
      <w:r>
        <w:rPr>
          <w:b/>
        </w:rPr>
        <w:t xml:space="preserve"> мечта мечтой </w:t>
      </w:r>
      <w:r>
        <w:t>не станет , Покинет вновь раздел « мечты » Я не хочу другого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Башкирия</w:t>
      </w:r>
    </w:p>
    <w:p>
      <w:r>
        <w:t xml:space="preserve"> </w:t>
      </w:r>
    </w:p>
    <w:p>
      <w:r>
        <w:t>393</w:t>
        <w:tab/>
        <w:t>хотя пожалуй да !!!!! осенью один глеб нас истязал , пиарщик , ну</w:t>
      </w:r>
      <w:r>
        <w:rPr>
          <w:b/>
        </w:rPr>
        <w:t xml:space="preserve"> гад гадом </w:t>
      </w:r>
      <w:r>
        <w:t>, и сейчас еще один на мою голову свалился . Ужас какой-то</w:t>
      </w:r>
    </w:p>
    <w:p>
      <w:r>
        <w:t>Дата создания текста: 2007</w:t>
      </w:r>
    </w:p>
    <w:p>
      <w:r>
        <w:t>Год рождения автора: 1974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394</w:t>
        <w:tab/>
        <w:t>Насколько я понимаю ,</w:t>
      </w:r>
      <w:r>
        <w:rPr>
          <w:b/>
        </w:rPr>
        <w:t xml:space="preserve"> капризы капризами </w:t>
      </w:r>
      <w:r>
        <w:t>, но в рамках концепции и особенностей верстки журнала , а также</w:t>
      </w:r>
    </w:p>
    <w:p>
      <w:r>
        <w:t>Дата создания текста: 2006</w:t>
      </w:r>
    </w:p>
    <w:p>
      <w:r>
        <w:t>Год рождения автора: 1974</w:t>
      </w:r>
    </w:p>
    <w:p>
      <w:r>
        <w:t>Место жительства автора: Москва</w:t>
      </w:r>
    </w:p>
    <w:p>
      <w:r>
        <w:t xml:space="preserve"> </w:t>
      </w:r>
    </w:p>
    <w:p>
      <w:r>
        <w:t>395</w:t>
        <w:tab/>
        <w:t>-и пожалуйста , смотри , говори , посылай что-то интересное . И всё же ...</w:t>
      </w:r>
      <w:r>
        <w:rPr>
          <w:b/>
        </w:rPr>
        <w:t xml:space="preserve"> Интернет интернетом </w:t>
      </w:r>
      <w:r>
        <w:t>, но реальность - то виртуальная , а как все обернётся при встрече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США</w:t>
      </w:r>
    </w:p>
    <w:p>
      <w:r>
        <w:t xml:space="preserve"> </w:t>
      </w:r>
    </w:p>
    <w:p>
      <w:r>
        <w:t>397</w:t>
        <w:tab/>
        <w:t>остаётся грешником ..ну а дальше мысль пошла в пляс , что</w:t>
      </w:r>
      <w:r>
        <w:rPr>
          <w:b/>
        </w:rPr>
        <w:t xml:space="preserve"> грех грехом </w:t>
      </w:r>
      <w:r>
        <w:t>( о нём не надо забывать и надо каятся ) , но надо</w:t>
      </w:r>
    </w:p>
    <w:p>
      <w:r>
        <w:t>Дата создания текста: 2011</w:t>
      </w:r>
    </w:p>
    <w:p>
      <w:r>
        <w:t>Год рождения автора: 1975</w:t>
      </w:r>
    </w:p>
    <w:p>
      <w:r>
        <w:t>Место жительства автора: nan</w:t>
      </w:r>
    </w:p>
    <w:p>
      <w:r>
        <w:t xml:space="preserve"> </w:t>
      </w:r>
    </w:p>
    <w:p>
      <w:r>
        <w:t>398</w:t>
        <w:tab/>
        <w:t>был раздавлен ногой неизвестного ( ? ) туриста . И немного оптимизма : В общем ,</w:t>
      </w:r>
      <w:r>
        <w:rPr>
          <w:b/>
        </w:rPr>
        <w:t xml:space="preserve"> шутки шутками </w:t>
      </w:r>
      <w:r>
        <w:t>, но некоторым участникам нашей прогулки все же удалось написать вменяемые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399</w:t>
        <w:tab/>
        <w:t>ведут за собой . Даже вродибы обычные люди которые козалось бы</w:t>
      </w:r>
      <w:r>
        <w:rPr>
          <w:b/>
        </w:rPr>
        <w:t xml:space="preserve"> быдло быдлом </w:t>
      </w:r>
      <w:r>
        <w:t>но если с ним поговорить можно понять - есть светлые мысли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Киров</w:t>
      </w:r>
    </w:p>
    <w:p>
      <w:r>
        <w:t xml:space="preserve"> </w:t>
      </w:r>
    </w:p>
    <w:p>
      <w:r>
        <w:t>400</w:t>
        <w:tab/>
        <w:t>Василий</w:t>
      </w:r>
      <w:r>
        <w:rPr>
          <w:b/>
        </w:rPr>
        <w:t xml:space="preserve"> Гласность гласностью </w:t>
      </w:r>
      <w:r>
        <w:t>, плюрализмплюрализмом , но протаскивать откровенно злопыхательские , откровенно чуждые нашему строю идеи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401</w:t>
        <w:tab/>
        <w:t>спектакля . И объявления здесь ласковые Сокровища сувенирных лавок . Забавно , местные</w:t>
      </w:r>
      <w:r>
        <w:rPr>
          <w:b/>
        </w:rPr>
        <w:t xml:space="preserve"> деньги деньгами </w:t>
      </w:r>
      <w:r>
        <w:t>почему-то не считаешь . покупки делаешь , будто играешь в " магазин " В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402</w:t>
        <w:tab/>
        <w:t>тепло : " Какая дочь у меня большая ... " , и смешно добавлять : " ..но</w:t>
      </w:r>
      <w:r>
        <w:rPr>
          <w:b/>
        </w:rPr>
        <w:t xml:space="preserve"> дура дурой </w:t>
      </w:r>
      <w:r>
        <w:t>" . Я вспоминаю , как ношу ее футболки , которые больше меня в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403</w:t>
        <w:tab/>
        <w:t>сам не ведаю . Сейчас фигура была менее опасна , чем Птицы (</w:t>
      </w:r>
      <w:r>
        <w:rPr>
          <w:b/>
        </w:rPr>
        <w:t xml:space="preserve"> шкура шкурой </w:t>
      </w:r>
      <w:r>
        <w:t>, но мало ли ... ) , и , вереща . тем не менее , и готовясь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404</w:t>
        <w:tab/>
        <w:t>01:06 02.07.2010 Читали свежее вступление Филиппа Бахтина к Esquire ?</w:t>
      </w:r>
      <w:r>
        <w:rPr>
          <w:b/>
        </w:rPr>
        <w:t xml:space="preserve"> Желчь желчью </w:t>
      </w:r>
      <w:r>
        <w:t>, но прав ведь ... read more at Alexey Petrov rss2lj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405</w:t>
        <w:tab/>
        <w:t>просто . в общем , практического применения моя работа иметь не будет .</w:t>
      </w:r>
      <w:r>
        <w:rPr>
          <w:b/>
        </w:rPr>
        <w:t xml:space="preserve"> идея идеей </w:t>
      </w:r>
      <w:r>
        <w:t>, но в жизнь - то надо воплощать . во-вторых , образование . являясь преподавателем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406</w:t>
        <w:tab/>
        <w:t>Канте порассуждать или , на худой конец , Кафку послушать ... так нет -</w:t>
      </w:r>
      <w:r>
        <w:rPr>
          <w:b/>
        </w:rPr>
        <w:t xml:space="preserve"> дура дурой </w:t>
      </w:r>
      <w:r>
        <w:t>, все какие-то свои дурьи глупости щебетала . И все умные от</w:t>
      </w:r>
    </w:p>
    <w:p>
      <w:r>
        <w:t>Дата создания текста: 2011</w:t>
      </w:r>
    </w:p>
    <w:p>
      <w:r>
        <w:t>Год рождения автора: 1972</w:t>
      </w:r>
    </w:p>
    <w:p>
      <w:r>
        <w:t>Место жительства автора: nan</w:t>
      </w:r>
    </w:p>
    <w:p>
      <w:r>
        <w:t xml:space="preserve"> </w:t>
      </w:r>
    </w:p>
    <w:p>
      <w:r>
        <w:t>407</w:t>
        <w:tab/>
        <w:t>сериалов . Вроде , и по-русски всё , и лица самые обыкновенные , а</w:t>
      </w:r>
      <w:r>
        <w:rPr>
          <w:b/>
        </w:rPr>
        <w:t xml:space="preserve"> говно говном </w:t>
      </w:r>
      <w:r>
        <w:t>. И возникла такая мысль : Наверное , раздражают меня не геи . А</w:t>
      </w:r>
    </w:p>
    <w:p>
      <w:r>
        <w:t>Дата создания текста: 2009</w:t>
      </w:r>
    </w:p>
    <w:p>
      <w:r>
        <w:t>Год рождения автора: 1981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408</w:t>
        <w:tab/>
        <w:t>Мол , конечно , прогрессивен был по тем временам , но всё равно</w:t>
      </w:r>
      <w:r>
        <w:rPr>
          <w:b/>
        </w:rPr>
        <w:t xml:space="preserve"> мудак мудаком </w:t>
      </w:r>
      <w:r>
        <w:t>. Историки - славянофилы будут утверждать обратное - ведь это Борис Николаевич и</w:t>
      </w:r>
    </w:p>
    <w:p>
      <w:r>
        <w:t>Дата создания текста: 2009</w:t>
      </w:r>
    </w:p>
    <w:p>
      <w:r>
        <w:t>Год рождения автора: 1981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409</w:t>
        <w:tab/>
        <w:t>воровать ? Так получается ? Кстати формулировка " покушение " юридически в России работает .</w:t>
      </w:r>
      <w:r>
        <w:rPr>
          <w:b/>
        </w:rPr>
        <w:t xml:space="preserve"> Смех смехом </w:t>
      </w:r>
      <w:r>
        <w:t>, но мы должны выжечь каленым железом идею Кудрина о повышении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410</w:t>
        <w:tab/>
        <w:t>время ловли гребешков на побережье в районе Гавра , сообщает Reuters .</w:t>
      </w:r>
      <w:r>
        <w:rPr>
          <w:b/>
        </w:rPr>
        <w:t xml:space="preserve"> Дружба дружбой </w:t>
      </w:r>
      <w:r>
        <w:t>, а гребешки врозь .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Maryland</w:t>
      </w:r>
    </w:p>
    <w:p>
      <w:r>
        <w:t xml:space="preserve"> </w:t>
      </w:r>
    </w:p>
    <w:p>
      <w:r>
        <w:t>411</w:t>
        <w:tab/>
        <w:t>Ну тогда как в том анекдоте -</w:t>
      </w:r>
      <w:r>
        <w:rPr>
          <w:b/>
        </w:rPr>
        <w:t xml:space="preserve"> дура дурой </w:t>
      </w:r>
      <w:r>
        <w:t>, а четвертной в день имею .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Maryland</w:t>
      </w:r>
    </w:p>
    <w:p>
      <w:r>
        <w:t xml:space="preserve"> </w:t>
      </w:r>
    </w:p>
    <w:p>
      <w:r>
        <w:t>412</w:t>
        <w:tab/>
        <w:t>на суровый взгляд из-под очков и посох солидной толщины , Окся -</w:t>
      </w:r>
      <w:r>
        <w:rPr>
          <w:b/>
        </w:rPr>
        <w:t xml:space="preserve"> душка душкой </w:t>
      </w:r>
      <w:r>
        <w:t>. Наверное , без нее Рю бы не выдержала столько бродить по</w:t>
      </w:r>
    </w:p>
    <w:p>
      <w:r>
        <w:t>Дата создания текста: 2006</w:t>
      </w:r>
    </w:p>
    <w:p>
      <w:r>
        <w:t>Год рождения автора: 1988</w:t>
      </w:r>
    </w:p>
    <w:p>
      <w:r>
        <w:t>Место жительства автора: nan</w:t>
      </w:r>
    </w:p>
    <w:p>
      <w:r>
        <w:t xml:space="preserve"> </w:t>
      </w:r>
    </w:p>
    <w:p>
      <w:r>
        <w:t>413</w:t>
        <w:tab/>
        <w:t>абсурда . Чужой не должен указывать семье на саму семейную жизнь .</w:t>
      </w:r>
      <w:r>
        <w:rPr>
          <w:b/>
        </w:rPr>
        <w:t xml:space="preserve"> Советы советами </w:t>
      </w:r>
      <w:r>
        <w:t>. Но все же ... В современных же демократических доктринах сплошь и</w:t>
      </w:r>
    </w:p>
    <w:p>
      <w:r>
        <w:t>Дата создания текста: 2008</w:t>
      </w:r>
    </w:p>
    <w:p>
      <w:r>
        <w:t>Год рождения автора: 1973</w:t>
      </w:r>
    </w:p>
    <w:p>
      <w:r>
        <w:t>Место жительства автора: Москва</w:t>
      </w:r>
    </w:p>
    <w:p>
      <w:r>
        <w:t xml:space="preserve"> </w:t>
      </w:r>
    </w:p>
    <w:p>
      <w:r>
        <w:t>414</w:t>
        <w:tab/>
        <w:t>единого Русского народа . Поэтому , чем быстрее украинцы станут украинцами , а</w:t>
      </w:r>
      <w:r>
        <w:rPr>
          <w:b/>
        </w:rPr>
        <w:t xml:space="preserve"> белорусы белорусами </w:t>
      </w:r>
      <w:r>
        <w:t>- тем быстрее они станут русскими . Проблема опять заключается в том</w:t>
      </w:r>
    </w:p>
    <w:p>
      <w:r>
        <w:t>Дата создания текста: 2008</w:t>
      </w:r>
    </w:p>
    <w:p>
      <w:r>
        <w:t>Год рождения автора: 1973</w:t>
      </w:r>
    </w:p>
    <w:p>
      <w:r>
        <w:t>Место жительства автора: Москва</w:t>
      </w:r>
    </w:p>
    <w:p>
      <w:r>
        <w:t xml:space="preserve"> </w:t>
      </w:r>
    </w:p>
    <w:p>
      <w:r>
        <w:t>415</w:t>
        <w:tab/>
        <w:t>Карпов ушёл совещаться перед продлением ареста . Пн , 13:52 : RT @ pchikov :</w:t>
      </w:r>
      <w:r>
        <w:rPr>
          <w:b/>
        </w:rPr>
        <w:t xml:space="preserve"> Шутки шутками </w:t>
      </w:r>
      <w:r>
        <w:t>, а СК и Минюст просят лишить статуса адвоката Фарита Муртазина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Астраханская область</w:t>
      </w:r>
    </w:p>
    <w:p>
      <w:r>
        <w:t xml:space="preserve"> </w:t>
      </w:r>
    </w:p>
    <w:p>
      <w:r>
        <w:t>416</w:t>
        <w:tab/>
        <w:t>Набокова-Сирина , сама , как онегинская Татьяна , назначила ему свидание на мосту .</w:t>
      </w:r>
      <w:r>
        <w:rPr>
          <w:b/>
        </w:rPr>
        <w:t xml:space="preserve"> Судьба судьбой </w:t>
      </w:r>
      <w:r>
        <w:t>, а к встрече Вера Слоним была подготовлена . Впрочем , сама Вера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417</w:t>
        <w:tab/>
        <w:t>и тепле , а размеренное потрескивание поленьев в живом пламени завораживает .</w:t>
      </w:r>
      <w:r>
        <w:rPr>
          <w:b/>
        </w:rPr>
        <w:t xml:space="preserve"> Лирика лирикой </w:t>
      </w:r>
      <w:r>
        <w:t>, однако , современный загородный дом без хорошего камина , скорее всего , представить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Крым</w:t>
      </w:r>
    </w:p>
    <w:p>
      <w:r>
        <w:t xml:space="preserve"> </w:t>
      </w:r>
    </w:p>
    <w:p>
      <w:r>
        <w:t>418</w:t>
        <w:tab/>
        <w:t>так что большая часть туристов - жители других городов и провинций .</w:t>
      </w:r>
      <w:r>
        <w:rPr>
          <w:b/>
        </w:rPr>
        <w:t xml:space="preserve"> Кризис кризисом </w:t>
      </w:r>
      <w:r>
        <w:t>, а красота не ждет :)</w:t>
      </w:r>
    </w:p>
    <w:p>
      <w:r>
        <w:t>Дата создания текста: 2013</w:t>
      </w:r>
    </w:p>
    <w:p>
      <w:r>
        <w:t>Год рождения автора: 1987</w:t>
      </w:r>
    </w:p>
    <w:p>
      <w:r>
        <w:t>Место жительства автора: Россия</w:t>
      </w:r>
    </w:p>
    <w:p>
      <w:r>
        <w:t xml:space="preserve"> </w:t>
      </w:r>
    </w:p>
    <w:p>
      <w:r>
        <w:t>421</w:t>
        <w:tab/>
        <w:t>Фоткалась сегодня на паспорт . Ну что ...</w:t>
      </w:r>
      <w:r>
        <w:rPr>
          <w:b/>
        </w:rPr>
        <w:t xml:space="preserve"> дура дурой </w:t>
      </w:r>
      <w:r>
        <w:t>. Морда квадратная . Ну ладно..сойдет . Во всяком случае , подойдет чтобы пугать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422</w:t>
        <w:tab/>
        <w:t>руки на встречу букету и ... ( очень рекомендую посмотреть картинку ) Да ,</w:t>
      </w:r>
      <w:r>
        <w:rPr>
          <w:b/>
        </w:rPr>
        <w:t xml:space="preserve"> смех смехом </w:t>
      </w:r>
      <w:r>
        <w:t>, но я бы не хотела быть на ее месте 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423</w:t>
        <w:tab/>
        <w:t>все наши записи в ЖЖ и придумать из них что-нибудь .</w:t>
      </w:r>
      <w:r>
        <w:rPr>
          <w:b/>
        </w:rPr>
        <w:t xml:space="preserve"> Жизнь жизнью </w:t>
      </w:r>
      <w:r>
        <w:t>, но тут иногда такой ржач попадается .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424</w:t>
        <w:tab/>
        <w:t>я снималась для глянцевого журнала в жокейском костюме и котелке .</w:t>
      </w:r>
      <w:r>
        <w:rPr>
          <w:b/>
        </w:rPr>
        <w:t xml:space="preserve"> Дура дурой </w:t>
      </w:r>
      <w:r>
        <w:t>. Там был номер к 23 февраля и все дамы должны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425</w:t>
        <w:tab/>
        <w:t>В чем троленье - то ? Что записное хамло и на вид</w:t>
      </w:r>
      <w:r>
        <w:rPr>
          <w:b/>
        </w:rPr>
        <w:t xml:space="preserve"> быдло быдлом </w:t>
      </w:r>
      <w:r>
        <w:t>?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426</w:t>
        <w:tab/>
        <w:t>полной мере и снег , и гололед - я готова , можно начинать .</w:t>
      </w:r>
      <w:r>
        <w:rPr>
          <w:b/>
        </w:rPr>
        <w:t xml:space="preserve"> Шутки шутками </w:t>
      </w:r>
      <w:r>
        <w:t>, но вчера я точно знала , что , как только переобуюсь , начнется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427</w:t>
        <w:tab/>
        <w:t>Меня тогда впечатлили только его волосы , на ощупь -</w:t>
      </w:r>
      <w:r>
        <w:rPr>
          <w:b/>
        </w:rPr>
        <w:t xml:space="preserve"> баран бараном </w:t>
      </w:r>
      <w:r>
        <w:t>, жесткий и кучерявый ) ) ) ) Ну и цвет кожи , конечно , что-то в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429</w:t>
        <w:tab/>
        <w:t>Игра игрой ,</w:t>
      </w:r>
      <w:r>
        <w:rPr>
          <w:b/>
        </w:rPr>
        <w:t xml:space="preserve"> конкурсы конкурсами </w:t>
      </w:r>
      <w:r>
        <w:t>, а в бобриной команде уже появилась первая бобриная пара ... Бобриная</w:t>
      </w:r>
    </w:p>
    <w:p>
      <w:r>
        <w:t>Дата создания текста: 2004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430</w:t>
        <w:tab/>
        <w:t>Видел Ксению Собчак в доме 2 . Ну</w:t>
      </w:r>
      <w:r>
        <w:rPr>
          <w:b/>
        </w:rPr>
        <w:t xml:space="preserve"> блондинка блондинкой </w:t>
      </w:r>
      <w:r>
        <w:t>. Ничего не добавить . Видел Ксению Собчак в Гордон - кихоте . Блондинка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431</w:t>
        <w:tab/>
        <w:t>Андрей Юрьевич ,</w:t>
      </w:r>
      <w:r>
        <w:rPr>
          <w:b/>
        </w:rPr>
        <w:t xml:space="preserve"> эстетика эстетикой </w:t>
      </w:r>
      <w:r>
        <w:t>, но она всегда была подчинена каким-то идеям . Эстетика готики родилась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Острова Кука</w:t>
      </w:r>
    </w:p>
    <w:p>
      <w:r>
        <w:t xml:space="preserve"> </w:t>
      </w:r>
    </w:p>
    <w:p>
      <w:r>
        <w:t>432</w:t>
        <w:tab/>
        <w:t>расставленные ноги . - Так что , - говорил Жордан , продолжая давиться от смеха , -</w:t>
      </w:r>
      <w:r>
        <w:rPr>
          <w:b/>
        </w:rPr>
        <w:t xml:space="preserve"> заграница заграницей </w:t>
      </w:r>
      <w:r>
        <w:t>, а все идет путем ! Пью , курю , как положено ! -3 серия-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Boston</w:t>
      </w:r>
    </w:p>
    <w:p>
      <w:r>
        <w:t xml:space="preserve"> </w:t>
      </w:r>
    </w:p>
    <w:p>
      <w:r>
        <w:t>433</w:t>
        <w:tab/>
        <w:t>в нем запечатлена история Мюнхена , Баварии и Германии в целом .</w:t>
      </w:r>
      <w:r>
        <w:rPr>
          <w:b/>
        </w:rPr>
        <w:t xml:space="preserve"> Прогулки прогулками </w:t>
      </w:r>
      <w:r>
        <w:t>, а мы помним что скоро открытие фестиваля Oktoberfest и отправляемся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Киров</w:t>
      </w:r>
    </w:p>
    <w:p>
      <w:r>
        <w:t xml:space="preserve"> </w:t>
      </w:r>
    </w:p>
    <w:p>
      <w:r>
        <w:t>434</w:t>
        <w:tab/>
        <w:t>ни гугл карты об этом месте ни что не говорят ,</w:t>
      </w:r>
      <w:r>
        <w:rPr>
          <w:b/>
        </w:rPr>
        <w:t xml:space="preserve"> лес лесом </w:t>
      </w:r>
      <w:r>
        <w:t>. По всей видимости раньше тут было село , а осталась только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Киров</w:t>
      </w:r>
    </w:p>
    <w:p>
      <w:r>
        <w:t xml:space="preserve"> </w:t>
      </w:r>
    </w:p>
    <w:p>
      <w:r>
        <w:t>435</w:t>
        <w:tab/>
        <w:t>букинистика использует крассивейшую ( на мой взгляд ) ратушу Беларуси . И конечно ,</w:t>
      </w:r>
      <w:r>
        <w:rPr>
          <w:b/>
        </w:rPr>
        <w:t xml:space="preserve"> костёлы костёлами </w:t>
      </w:r>
      <w:r>
        <w:t>, замки замками , но у этого всего обязана быть достойная оправа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436</w:t>
        <w:tab/>
        <w:t>крассивейшую ( на мой взгляд ) ратушу Беларуси . И конечно , костёлы костёлами ,</w:t>
      </w:r>
      <w:r>
        <w:rPr>
          <w:b/>
        </w:rPr>
        <w:t xml:space="preserve"> замки замками </w:t>
      </w:r>
      <w:r>
        <w:t>, но у этого всего обязана быть достойная оправа , дабы антураж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437</w:t>
        <w:tab/>
        <w:t>а о том какое я месть занимаю в голосовании . Но</w:t>
      </w:r>
      <w:r>
        <w:rPr>
          <w:b/>
        </w:rPr>
        <w:t xml:space="preserve"> голосование голосованием </w:t>
      </w:r>
      <w:r>
        <w:t>, а новый год никто не отменял ! Что же мы пережили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438</w:t>
        <w:tab/>
        <w:t>все болта , скабрезничать и материться там , где это не принято .</w:t>
      </w:r>
      <w:r>
        <w:rPr>
          <w:b/>
        </w:rPr>
        <w:t xml:space="preserve"> образ образом </w:t>
      </w:r>
      <w:r>
        <w:t>, но есть и гораздо более привлекательные особы 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440</w:t>
        <w:tab/>
        <w:t>одеяло себе - они обиделись , но к завтраку все - таки вышли .</w:t>
      </w:r>
      <w:r>
        <w:rPr>
          <w:b/>
        </w:rPr>
        <w:t xml:space="preserve"> Одеяло одеялом </w:t>
      </w:r>
      <w:r>
        <w:t>, а утренний вискас - это святое . Коты - то уж точно знают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Башкирия</w:t>
      </w:r>
    </w:p>
    <w:p>
      <w:r>
        <w:t xml:space="preserve"> </w:t>
      </w:r>
    </w:p>
    <w:p>
      <w:r>
        <w:t>441</w:t>
        <w:tab/>
        <w:t>его рукою . или в версии 1984 г. : заметьте : никакой фуа-гры .</w:t>
      </w:r>
      <w:r>
        <w:rPr>
          <w:b/>
        </w:rPr>
        <w:t xml:space="preserve"> классика классикой </w:t>
      </w:r>
      <w:r>
        <w:t>, обратимся к повседневности : Таити , Таити . нас и здесь неплóхо кормят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442</w:t>
        <w:tab/>
        <w:t>некрашенного бетона - какой ужас ... врочем , он и сейчас достаточно уныл -</w:t>
      </w:r>
      <w:r>
        <w:rPr>
          <w:b/>
        </w:rPr>
        <w:t xml:space="preserve"> забор забором </w:t>
      </w:r>
      <w:r>
        <w:t>. ( а ты накрашеная страшная , и ненакрашеная ) все этетиризующие балконы остались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443</w:t>
        <w:tab/>
        <w:t>ничего удивительного : хоть и фемене , а</w:t>
      </w:r>
      <w:r>
        <w:rPr>
          <w:b/>
        </w:rPr>
        <w:t xml:space="preserve"> дура дурой </w:t>
      </w:r>
      <w:r>
        <w:t>. и вообще : ( ... )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444</w:t>
        <w:tab/>
        <w:t>тогда , но сечас они всячески скрываются . кем ? масонами , больше некому .</w:t>
      </w:r>
      <w:r>
        <w:rPr>
          <w:b/>
        </w:rPr>
        <w:t xml:space="preserve"> смех смехом </w:t>
      </w:r>
      <w:r>
        <w:t>, но кто-то же скрывает . ЗЫ вообще - то я не одинок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445</w:t>
        <w:tab/>
        <w:t>вопрос дураков не является нашим эксклюзивом и пусть злопыхатели умолкнут .</w:t>
      </w:r>
      <w:r>
        <w:rPr>
          <w:b/>
        </w:rPr>
        <w:t xml:space="preserve"> смех смехом </w:t>
      </w:r>
      <w:r>
        <w:t>, но я видел увязший в грязи БТР-70 : после разлива местной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446</w:t>
        <w:tab/>
        <w:t>Типа прошел ТО сидя дома .</w:t>
      </w:r>
      <w:r>
        <w:rPr>
          <w:b/>
        </w:rPr>
        <w:t xml:space="preserve"> Кризис кризисом </w:t>
      </w:r>
      <w:r>
        <w:t>, но теперь они пластиковые и гламурные .</w:t>
      </w:r>
    </w:p>
    <w:p>
      <w:r>
        <w:t>Дата создания текста: 2009</w:t>
      </w:r>
    </w:p>
    <w:p>
      <w:r>
        <w:t>Год рождения автора: 1985</w:t>
      </w:r>
    </w:p>
    <w:p>
      <w:r>
        <w:t>Место жительства автора: Киев</w:t>
      </w:r>
    </w:p>
    <w:p>
      <w:r>
        <w:t xml:space="preserve"> </w:t>
      </w:r>
    </w:p>
    <w:p>
      <w:r>
        <w:t>447</w:t>
        <w:tab/>
        <w:t>спать на большой , широкой кровати ( Падла , привет !!! ) . Так что , всё ,</w:t>
      </w:r>
      <w:r>
        <w:rPr>
          <w:b/>
        </w:rPr>
        <w:t xml:space="preserve"> отдых отдыхом </w:t>
      </w:r>
      <w:r>
        <w:t>, а ремонт заканчивать надо - покупать раковину , кровать и пылесос !!! 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448</w:t>
        <w:tab/>
        <w:t>А кто видел Главного Смотрителя ? Вот он - настоящий римский патриций !</w:t>
      </w:r>
      <w:r>
        <w:rPr>
          <w:b/>
        </w:rPr>
        <w:t xml:space="preserve"> Работа работой </w:t>
      </w:r>
      <w:r>
        <w:t>, а обед по расписанию ! Не могу отказатьССя от удовольствия - вот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450</w:t>
        <w:tab/>
        <w:t>приезд на дачу ? а вот такой прям хищник : ) Ну вот ,</w:t>
      </w:r>
      <w:r>
        <w:rPr>
          <w:b/>
        </w:rPr>
        <w:t xml:space="preserve"> Заславль Заславлем </w:t>
      </w:r>
      <w:r>
        <w:t>, а знакомство с домашними животными продолжилось на следующий день . Сначала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Белоруссия</w:t>
      </w:r>
    </w:p>
    <w:p>
      <w:r>
        <w:t xml:space="preserve"> </w:t>
      </w:r>
    </w:p>
    <w:p>
      <w:r>
        <w:t>451</w:t>
        <w:tab/>
        <w:t>араукария , но когда она дорастают до таких размеров и правда</w:t>
      </w:r>
      <w:r>
        <w:rPr>
          <w:b/>
        </w:rPr>
        <w:t xml:space="preserve"> елка елкой </w:t>
      </w:r>
      <w:r>
        <w:t>... только немножко юбки задрала . Колокольчики мы прозвали с Люсей " сиреневухой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452</w:t>
        <w:tab/>
        <w:t>не понял . Если это мушкетеры , то где Д’Артаньян ? Короче говоря ,</w:t>
      </w:r>
      <w:r>
        <w:rPr>
          <w:b/>
        </w:rPr>
        <w:t xml:space="preserve"> шутки шутками </w:t>
      </w:r>
      <w:r>
        <w:t>, но современно искусство далеко от народа . Реально . Зато в подвале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Казань</w:t>
      </w:r>
    </w:p>
    <w:p>
      <w:r>
        <w:t xml:space="preserve"> </w:t>
      </w:r>
    </w:p>
    <w:p>
      <w:r>
        <w:t>454</w:t>
        <w:tab/>
        <w:t>вообще непонятно , КАК можно жить с доберманом в одной квартире .</w:t>
      </w:r>
      <w:r>
        <w:rPr>
          <w:b/>
        </w:rPr>
        <w:t xml:space="preserve"> Защита защитой </w:t>
      </w:r>
      <w:r>
        <w:t>, но доберманьи психозы в многоквартирном доме совсем ни к чему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455</w:t>
        <w:tab/>
        <w:t>что нас оккупировали не людоеды(по Эренбургу ) , а вполне обычные люди .</w:t>
      </w:r>
      <w:r>
        <w:rPr>
          <w:b/>
        </w:rPr>
        <w:t xml:space="preserve"> Война войной </w:t>
      </w:r>
      <w:r>
        <w:t>, а жизненные качества никто не отменял . Вот несколько красочных воспоминаний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Киев</w:t>
      </w:r>
    </w:p>
    <w:p>
      <w:r>
        <w:t xml:space="preserve"> </w:t>
      </w:r>
    </w:p>
    <w:p>
      <w:r>
        <w:t>456</w:t>
        <w:tab/>
        <w:t>Зимний период . Не самый простой для коммунальных служб . Все - таки</w:t>
      </w:r>
      <w:r>
        <w:rPr>
          <w:b/>
        </w:rPr>
        <w:t xml:space="preserve"> Европа Европой </w:t>
      </w:r>
      <w:r>
        <w:t>, а климат в Эстонии очень переменчивый и суровый . Тротуары успевают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457</w:t>
        <w:tab/>
        <w:t>вешать на нее рекламную вывеску , созданную каким то криворуким дизайнером .</w:t>
      </w:r>
      <w:r>
        <w:rPr>
          <w:b/>
        </w:rPr>
        <w:t xml:space="preserve"> Прогулка прогулкой </w:t>
      </w:r>
      <w:r>
        <w:t>, но скоро пришлось искать местечко , где можно было перекусить , не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Белгород</w:t>
      </w:r>
    </w:p>
    <w:p>
      <w:r>
        <w:t xml:space="preserve"> </w:t>
      </w:r>
    </w:p>
    <w:p>
      <w:r>
        <w:t>459</w:t>
        <w:tab/>
        <w:t>хреново . Удивительно , она помогает избавиться от хандры . Видимо , по принципу "</w:t>
      </w:r>
      <w:r>
        <w:rPr>
          <w:b/>
        </w:rPr>
        <w:t xml:space="preserve"> клин клином </w:t>
      </w:r>
      <w:r>
        <w:t>вышибают " . Потом начал слушать Клэптона , Гарри Мурра и др. Открыл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460</w:t>
        <w:tab/>
        <w:t>книгу , или же - если не озаботилась оной обзавестись - читаю обьявления .</w:t>
      </w:r>
      <w:r>
        <w:rPr>
          <w:b/>
        </w:rPr>
        <w:t xml:space="preserve"> Тоска тоской </w:t>
      </w:r>
      <w:r>
        <w:t>, а что делать ?. . Дома еще очень за едой люблю почитать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461</w:t>
        <w:tab/>
        <w:t>цветам припал * * * ... Он не скрывал любовь , Не прятал , Нам говорил : «</w:t>
      </w:r>
      <w:r>
        <w:rPr>
          <w:b/>
        </w:rPr>
        <w:t xml:space="preserve"> Война войной </w:t>
      </w:r>
      <w:r>
        <w:t>, А в сердце у меня , Ребята , Есть место Только ей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462</w:t>
        <w:tab/>
        <w:t>что кремлевские , которые по Зодиаку - близнецы , а по факту жизни</w:t>
      </w:r>
      <w:r>
        <w:rPr>
          <w:b/>
        </w:rPr>
        <w:t xml:space="preserve"> козлы козлами </w:t>
      </w:r>
      <w:r>
        <w:t>в ответ ничего делать не будут ? Так у них уже</w:t>
      </w:r>
    </w:p>
    <w:p>
      <w:r>
        <w:t>Дата создания текста: 2008</w:t>
      </w:r>
    </w:p>
    <w:p>
      <w:r>
        <w:t>Год рождения автора: 1967</w:t>
      </w:r>
    </w:p>
    <w:p>
      <w:r>
        <w:t>Место жительства автора: Москва</w:t>
      </w:r>
    </w:p>
    <w:p>
      <w:r>
        <w:t xml:space="preserve"> </w:t>
      </w:r>
    </w:p>
    <w:p>
      <w:r>
        <w:t>464</w:t>
        <w:tab/>
        <w:t>работе ковыряю новостной движок . Натыкаюсь на новость с " Белоруссия " . Блин ,</w:t>
      </w:r>
      <w:r>
        <w:rPr>
          <w:b/>
        </w:rPr>
        <w:t xml:space="preserve"> Москва Москвой </w:t>
      </w:r>
      <w:r>
        <w:t>, но как они задолбали . Ну не пишем же мы " Расея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465</w:t>
        <w:tab/>
        <w:t>.И именно по нему станет понятен общий имидж этого человека .</w:t>
      </w:r>
      <w:r>
        <w:rPr>
          <w:b/>
        </w:rPr>
        <w:t xml:space="preserve"> Виртуал виртуалом </w:t>
      </w:r>
      <w:r>
        <w:t>, а и в формате форума , интеллект и уровень культуры просматривается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Германия</w:t>
      </w:r>
    </w:p>
    <w:p>
      <w:r>
        <w:t xml:space="preserve"> </w:t>
      </w:r>
    </w:p>
    <w:p>
      <w:r>
        <w:t>466</w:t>
        <w:tab/>
        <w:t>кафедр будут секторы или отделы . Говорит нам статейка . Как бы :</w:t>
      </w:r>
      <w:r>
        <w:rPr>
          <w:b/>
        </w:rPr>
        <w:t xml:space="preserve"> истерия истерией </w:t>
      </w:r>
      <w:r>
        <w:t>, а Тимофей Антонов - это источник , вызывающий у мене доверие . В</w:t>
      </w:r>
    </w:p>
    <w:p>
      <w:r>
        <w:t>Дата создания текста: 2013</w:t>
      </w:r>
    </w:p>
    <w:p>
      <w:r>
        <w:t>Год рождения автора: 1982</w:t>
      </w:r>
    </w:p>
    <w:p>
      <w:r>
        <w:t>Место жительства автора: Петербург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