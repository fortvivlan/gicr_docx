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tab/>
        <w:t>в офисе блондинка ? A : По кровати в кладовке и улыбкам</w:t>
      </w:r>
      <w:r>
        <w:rPr>
          <w:b/>
        </w:rPr>
        <w:t xml:space="preserve"> от уха до уха </w:t>
      </w:r>
      <w:r>
        <w:t>на лицах боссов . 72 . Q : Когда законно стрелять блондинке в</w:t>
      </w:r>
    </w:p>
    <w:p>
      <w:r>
        <w:t>Дата создания текста: 2006</w:t>
      </w:r>
    </w:p>
    <w:p>
      <w:r>
        <w:t>Год рождения автора: 1972</w:t>
      </w:r>
    </w:p>
    <w:p>
      <w:r>
        <w:t>Место жительства автора: Москва</w:t>
      </w:r>
    </w:p>
    <w:p>
      <w:r>
        <w:t xml:space="preserve"> </w:t>
      </w:r>
    </w:p>
    <w:p>
      <w:r>
        <w:t>2</w:t>
        <w:tab/>
        <w:t>будет работать . Как же так спросите ? Я планирую там работать</w:t>
      </w:r>
      <w:r>
        <w:rPr>
          <w:b/>
        </w:rPr>
        <w:t xml:space="preserve"> от зари до зари </w:t>
      </w:r>
      <w:r>
        <w:t>, а у партнера есть другая работа - несправедливо . Это детский лепет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</w:t>
        <w:tab/>
        <w:t>время , она для тебя становится какой-то своей , ты ее знаешь</w:t>
      </w:r>
      <w:r>
        <w:rPr>
          <w:b/>
        </w:rPr>
        <w:t xml:space="preserve"> от корки до корки </w:t>
      </w:r>
      <w:r>
        <w:t>, а тут doc . pdf . swf . и тому подобное. . Да , меня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</w:t>
        <w:tab/>
        <w:t>про расстояния , было удивительно слышать от москвичей , что там , где</w:t>
      </w:r>
      <w:r>
        <w:rPr>
          <w:b/>
        </w:rPr>
        <w:t xml:space="preserve"> от станции до станции </w:t>
      </w:r>
      <w:r>
        <w:t>ехать 15-20 минут , они едут все 30 , а то 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5</w:t>
        <w:tab/>
        <w:t>жирок , ан нет . Как умненькая сдавала дела и добросовестно работала .</w:t>
      </w:r>
      <w:r>
        <w:rPr>
          <w:b/>
        </w:rPr>
        <w:t xml:space="preserve"> От звонка до звонка </w:t>
      </w:r>
      <w:r>
        <w:t>. Просто корежило , когда сдавала большую часть наработок ; в итоге уверила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Московская область</w:t>
      </w:r>
    </w:p>
    <w:p>
      <w:r>
        <w:t xml:space="preserve"> </w:t>
      </w:r>
    </w:p>
    <w:p>
      <w:r>
        <w:t>6</w:t>
        <w:tab/>
        <w:t>Да , я прекрасно понимаю , что мне придется долго ждать , жить</w:t>
      </w:r>
      <w:r>
        <w:rPr>
          <w:b/>
        </w:rPr>
        <w:t xml:space="preserve"> от встречи до встречи </w:t>
      </w:r>
      <w:r>
        <w:t>... Но я готова ждать тебя вечно !!! Я готова сделать все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7</w:t>
        <w:tab/>
        <w:t>два часа ночи . Движение в направлении вокзала . Темные индустриальные районы .</w:t>
      </w:r>
      <w:r>
        <w:rPr>
          <w:b/>
        </w:rPr>
        <w:t xml:space="preserve"> От фонаря до фонаря </w:t>
      </w:r>
      <w:r>
        <w:t>100-200 метров черной неизвестности . Стаи собак по обе стороны от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8</w:t>
        <w:tab/>
        <w:t>страшный и популярный порок - невменяемая совершенная тупость , покрывающая всю поверхность</w:t>
      </w:r>
      <w:r>
        <w:rPr>
          <w:b/>
        </w:rPr>
        <w:t xml:space="preserve"> от края до края </w:t>
      </w:r>
      <w:r>
        <w:t>. Я ждала хоть одного умного взгляда , хоть насколько бы здравого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9</w:t>
        <w:tab/>
        <w:t>начинается война , забывают все политические разногласия . Но в мирное время "</w:t>
      </w:r>
      <w:r>
        <w:rPr>
          <w:b/>
        </w:rPr>
        <w:t xml:space="preserve"> от шаббата до шаббата </w:t>
      </w:r>
      <w:r>
        <w:t>брат обманывает брата " . И большие трудности во внешней политике - мир</w:t>
      </w:r>
    </w:p>
    <w:p>
      <w:r>
        <w:t>Дата создания текста: 2011</w:t>
      </w:r>
    </w:p>
    <w:p>
      <w:r>
        <w:t>Год рождения автора: 1941</w:t>
      </w:r>
    </w:p>
    <w:p>
      <w:r>
        <w:t>Место жительства автора: Израиль</w:t>
      </w:r>
    </w:p>
    <w:p>
      <w:r>
        <w:t xml:space="preserve"> </w:t>
      </w:r>
    </w:p>
    <w:p>
      <w:r>
        <w:t>10</w:t>
        <w:tab/>
        <w:t>смотрела лишь какие-то серии . Не могу похвастаться , что прям вот</w:t>
      </w:r>
      <w:r>
        <w:rPr>
          <w:b/>
        </w:rPr>
        <w:t xml:space="preserve"> от корки до корки </w:t>
      </w:r>
      <w:r>
        <w:t>. Всякие Гардемарины тоже были мимо :)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11</w:t>
        <w:tab/>
        <w:t>К блогеру Александру Алымову в больнице приставлена охрана ! 17 19:33 :</w:t>
      </w:r>
      <w:r>
        <w:rPr>
          <w:b/>
        </w:rPr>
        <w:t xml:space="preserve"> От нежности до нежности </w:t>
      </w:r>
      <w:r>
        <w:t>. 18 02:47 : Португальский язык на 17.10.2011 . 11:23 : Создание локальной копии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12</w:t>
        <w:tab/>
        <w:t>Хочу еще добавить к вышесказанному , что жили мы очень скромно .</w:t>
      </w:r>
      <w:r>
        <w:rPr>
          <w:b/>
        </w:rPr>
        <w:t xml:space="preserve"> От зарплаты до зарплаты </w:t>
      </w:r>
      <w:r>
        <w:t>. Причем , когда получали очередную зарплату , она вся раздавалась на долги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Пхукет</w:t>
      </w:r>
    </w:p>
    <w:p>
      <w:r>
        <w:t xml:space="preserve"> </w:t>
      </w:r>
    </w:p>
    <w:p>
      <w:r>
        <w:t>13</w:t>
        <w:tab/>
        <w:t>иногда так хочется её сказать : " везёт же. . " з.ы . живу так :</w:t>
      </w:r>
      <w:r>
        <w:rPr>
          <w:b/>
        </w:rPr>
        <w:t xml:space="preserve"> от воскресенья до воскресенья </w:t>
      </w:r>
      <w:r>
        <w:t>. )</w:t>
      </w:r>
    </w:p>
    <w:p>
      <w:r>
        <w:t>Дата создания текста: 2005</w:t>
      </w:r>
    </w:p>
    <w:p>
      <w:r>
        <w:t>Год рождения автора: 1990</w:t>
      </w:r>
    </w:p>
    <w:p>
      <w:r>
        <w:t>Место жительства автора: Московская область</w:t>
      </w:r>
    </w:p>
    <w:p>
      <w:r>
        <w:t xml:space="preserve"> </w:t>
      </w:r>
    </w:p>
    <w:p>
      <w:r>
        <w:t>14</w:t>
        <w:tab/>
        <w:t>вот рванули , побежали вскачь все десять пальцев . Раз проход , два ...</w:t>
      </w:r>
      <w:r>
        <w:rPr>
          <w:b/>
        </w:rPr>
        <w:t xml:space="preserve"> от края до края </w:t>
      </w:r>
      <w:r>
        <w:t>клавишной доски , экспрессия звуков , напряженность тонов . Звучит Шуман с его</w:t>
      </w:r>
    </w:p>
    <w:p>
      <w:r>
        <w:t>Дата создания текста: 2008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15</w:t>
        <w:tab/>
        <w:t>перекличка между двумя городами , Парижем и Петербургом . Я прочитала его</w:t>
      </w:r>
      <w:r>
        <w:rPr>
          <w:b/>
        </w:rPr>
        <w:t xml:space="preserve"> от корки до корки </w:t>
      </w:r>
      <w:r>
        <w:t>. Обложку украшали фотографии Балабнева . Примерно с тех пор я поняла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16</w:t>
        <w:tab/>
        <w:t>бег по скользкой окружности . ложь и самореклама . опьянение честностью . мост</w:t>
      </w:r>
      <w:r>
        <w:rPr>
          <w:b/>
        </w:rPr>
        <w:t xml:space="preserve"> от жизни до жизни </w:t>
      </w:r>
      <w:r>
        <w:t>. красота бесполезности . неизбежность ошибки . ограниченность вымысла . без ответов загадки . облегченье</w:t>
      </w:r>
    </w:p>
    <w:p>
      <w:r>
        <w:t>Дата создания текста: 2011</w:t>
      </w:r>
    </w:p>
    <w:p>
      <w:r>
        <w:t>Год рождения автора: 1976</w:t>
      </w:r>
    </w:p>
    <w:p>
      <w:r>
        <w:t>Место жительства автора: Киев</w:t>
      </w:r>
    </w:p>
    <w:p>
      <w:r>
        <w:t xml:space="preserve"> </w:t>
      </w:r>
    </w:p>
    <w:p>
      <w:r>
        <w:t>17</w:t>
        <w:tab/>
        <w:t>пустоту , подводя миллионы пунктирных и одну сплошную черту . Я иду</w:t>
      </w:r>
      <w:r>
        <w:rPr>
          <w:b/>
        </w:rPr>
        <w:t xml:space="preserve"> от черты до черты </w:t>
      </w:r>
      <w:r>
        <w:t>. Очень хочется верить - к тебе я иду .</w:t>
      </w:r>
    </w:p>
    <w:p>
      <w:r>
        <w:t>Дата создания текста: 2011</w:t>
      </w:r>
    </w:p>
    <w:p>
      <w:r>
        <w:t>Год рождения автора: 1976</w:t>
      </w:r>
    </w:p>
    <w:p>
      <w:r>
        <w:t>Место жительства автора: Киев</w:t>
      </w:r>
    </w:p>
    <w:p>
      <w:r>
        <w:t xml:space="preserve"> </w:t>
      </w:r>
    </w:p>
    <w:p>
      <w:r>
        <w:t>18</w:t>
        <w:tab/>
        <w:t>расчесывание . Белокурые же пряди английских дев прямы , как кратчайшее расстояние</w:t>
      </w:r>
      <w:r>
        <w:rPr>
          <w:b/>
        </w:rPr>
        <w:t xml:space="preserve"> от точки до точки </w:t>
      </w:r>
      <w:r>
        <w:t>, и сдается мне , что дело тут не в победе воли</w:t>
      </w:r>
    </w:p>
    <w:p>
      <w:r>
        <w:t>Дата создания текста: 2004</w:t>
      </w:r>
    </w:p>
    <w:p>
      <w:r>
        <w:t>Год рождения автора: 0</w:t>
      </w:r>
    </w:p>
    <w:p>
      <w:r>
        <w:t>Место жительства автора: London</w:t>
      </w:r>
    </w:p>
    <w:p>
      <w:r>
        <w:t xml:space="preserve"> </w:t>
      </w:r>
    </w:p>
    <w:p>
      <w:r>
        <w:t>19</w:t>
        <w:tab/>
        <w:t>Жёлтых Кораблей " , сочинение некоего молодого автора Лукьяненко ... Сел и перечитал</w:t>
      </w:r>
      <w:r>
        <w:rPr>
          <w:b/>
        </w:rPr>
        <w:t xml:space="preserve"> от корки до корки </w:t>
      </w:r>
      <w:r>
        <w:t>. Здорово . Как здорово ... Забытый вкус ...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20</w:t>
        <w:tab/>
        <w:t>из джинсов . А там , слегка размазавшейся красной губной помадой написано</w:t>
      </w:r>
      <w:r>
        <w:rPr>
          <w:b/>
        </w:rPr>
        <w:t xml:space="preserve"> от бока до бока </w:t>
      </w:r>
      <w:r>
        <w:t>- КОБЕЛИССИМО ! Мужичок вышел , а маршрутка рванула дальше , наполненная искренним , почти</w:t>
      </w:r>
    </w:p>
    <w:p>
      <w:r>
        <w:t>Дата создания текста: 2006</w:t>
      </w:r>
    </w:p>
    <w:p>
      <w:r>
        <w:t>Год рождения автора: 1981</w:t>
      </w:r>
    </w:p>
    <w:p>
      <w:r>
        <w:t>Место жительства автора: Россия</w:t>
      </w:r>
    </w:p>
    <w:p>
      <w:r>
        <w:t xml:space="preserve"> </w:t>
      </w:r>
    </w:p>
    <w:p>
      <w:r>
        <w:t>21</w:t>
        <w:tab/>
        <w:t>кусочков материи со звездочками . Самое интересное , мгновение щастья и улыбка</w:t>
      </w:r>
      <w:r>
        <w:rPr>
          <w:b/>
        </w:rPr>
        <w:t xml:space="preserve"> от уха до уха </w:t>
      </w:r>
      <w:r>
        <w:t>были совсем не потому , что кто-то радовался факту присвоения звания</w:t>
      </w:r>
    </w:p>
    <w:p>
      <w:r>
        <w:t>Дата создания текста: 2007</w:t>
      </w:r>
    </w:p>
    <w:p>
      <w:r>
        <w:t>Год рождения автора: 1986</w:t>
      </w:r>
    </w:p>
    <w:p>
      <w:r>
        <w:t>Место жительства автора: Воронеж</w:t>
      </w:r>
    </w:p>
    <w:p>
      <w:r>
        <w:t xml:space="preserve"> </w:t>
      </w:r>
    </w:p>
    <w:p>
      <w:r>
        <w:t>22</w:t>
        <w:tab/>
        <w:t>каким-то стоящим причинам , то из него может вывести добрая улыбка</w:t>
      </w:r>
      <w:r>
        <w:rPr>
          <w:b/>
        </w:rPr>
        <w:t xml:space="preserve"> от уха до уха </w:t>
      </w:r>
      <w:r>
        <w:t>и позитивное времяприпровождение с другом = ) з.з.ы . научите кто-нибудь спать по</w:t>
      </w:r>
    </w:p>
    <w:p>
      <w:r>
        <w:t>Дата создания текста: 2007</w:t>
      </w:r>
    </w:p>
    <w:p>
      <w:r>
        <w:t>Год рождения автора: 1986</w:t>
      </w:r>
    </w:p>
    <w:p>
      <w:r>
        <w:t>Место жительства автора: Воронеж</w:t>
      </w:r>
    </w:p>
    <w:p>
      <w:r>
        <w:t xml:space="preserve"> </w:t>
      </w:r>
    </w:p>
    <w:p>
      <w:r>
        <w:t>23</w:t>
        <w:tab/>
        <w:t>выходить на неоплачиваемые полевые работы , которые в интернате обычно длились</w:t>
      </w:r>
      <w:r>
        <w:rPr>
          <w:b/>
        </w:rPr>
        <w:t xml:space="preserve"> от зари до зари </w:t>
      </w:r>
      <w:r>
        <w:t>. Вовченко действительно набросился на медсестру , но потому , что та хотела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Украина</w:t>
      </w:r>
    </w:p>
    <w:p>
      <w:r>
        <w:t xml:space="preserve"> </w:t>
      </w:r>
    </w:p>
    <w:p>
      <w:r>
        <w:t>24</w:t>
        <w:tab/>
        <w:t>друзьях , о прогулках , играх , фильмах , книгах , вспоминается только постоянное монотонное "</w:t>
      </w:r>
      <w:r>
        <w:rPr>
          <w:b/>
        </w:rPr>
        <w:t xml:space="preserve"> от бортика до бортика </w:t>
      </w:r>
      <w:r>
        <w:t>" , 10 раз , 25 , 50 ... потом в темноте по холоду с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25</w:t>
        <w:tab/>
        <w:t>еще больше . Сдавала только выпускные . А потом еще в институте :</w:t>
      </w:r>
      <w:r>
        <w:rPr>
          <w:b/>
        </w:rPr>
        <w:t xml:space="preserve"> от сессии до сессии </w:t>
      </w:r>
      <w:r>
        <w:t>живут студенты весело ... Сессии мне до сих пор снятся во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26</w:t>
        <w:tab/>
        <w:t>во двор , и хоть велик он , да заполонили его люди</w:t>
      </w:r>
      <w:r>
        <w:rPr>
          <w:b/>
        </w:rPr>
        <w:t xml:space="preserve"> от края до края </w:t>
      </w:r>
      <w:r>
        <w:t>. Стоят , шумят , барина до себя требуют . А лакеи его да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27</w:t>
        <w:tab/>
        <w:t>Какие в жопу семь ? Я насчитал одинадцать . Сначала ты живешь</w:t>
      </w:r>
      <w:r>
        <w:rPr>
          <w:b/>
        </w:rPr>
        <w:t xml:space="preserve"> от письма до письма </w:t>
      </w:r>
      <w:r>
        <w:t>, и это первая волна . Потом от звонка до звонка или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28</w:t>
        <w:tab/>
        <w:t>живешь от письма до письма , и это первая волна . Потом</w:t>
      </w:r>
      <w:r>
        <w:rPr>
          <w:b/>
        </w:rPr>
        <w:t xml:space="preserve"> от звонка до звонка </w:t>
      </w:r>
      <w:r>
        <w:t>или смса - это вторая . Затем от встречи до встречи - это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29</w:t>
        <w:tab/>
        <w:t>Потом от звонка до звонка или смса - это вторая . Затем</w:t>
      </w:r>
      <w:r>
        <w:rPr>
          <w:b/>
        </w:rPr>
        <w:t xml:space="preserve"> от встречи до встречи </w:t>
      </w:r>
      <w:r>
        <w:t>- это третья . Потом вы живете вместе - это четвертая . Затем ты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30</w:t>
        <w:tab/>
        <w:t>губ и неполученных шрамов ; моё будущее - в том , чтобы метаться</w:t>
      </w:r>
      <w:r>
        <w:rPr>
          <w:b/>
        </w:rPr>
        <w:t xml:space="preserve"> от момента до момента </w:t>
      </w:r>
      <w:r>
        <w:t>, сквозь ненависть и любовь , сквозь отчаяние и спокойствие мудрости ; моё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31</w:t>
        <w:tab/>
        <w:t>незнанию перепутала с " Фаустом " Гете и на всякий случай изучила</w:t>
      </w:r>
      <w:r>
        <w:rPr>
          <w:b/>
        </w:rPr>
        <w:t xml:space="preserve"> от корки до корки </w:t>
      </w:r>
      <w:r>
        <w:t>. Но в художественной школе нам показывали на истории искусства , в</w:t>
      </w:r>
    </w:p>
    <w:p>
      <w:r>
        <w:t>Дата создания текста: 2013</w:t>
      </w:r>
    </w:p>
    <w:p>
      <w:r>
        <w:t>Год рождения автора: 1968</w:t>
      </w:r>
    </w:p>
    <w:p>
      <w:r>
        <w:t>Место жительства автора: Россия</w:t>
      </w:r>
    </w:p>
    <w:p>
      <w:r>
        <w:t xml:space="preserve"> </w:t>
      </w:r>
    </w:p>
    <w:p>
      <w:r>
        <w:t>32</w:t>
        <w:tab/>
        <w:t>глянцевого журнала ! Я пока болела , прочитала журнал " Лиза - добрые советы "</w:t>
      </w:r>
      <w:r>
        <w:rPr>
          <w:b/>
        </w:rPr>
        <w:t xml:space="preserve"> от корки до корки </w:t>
      </w:r>
      <w:r>
        <w:t>. Давно не видела ничего более смешного , очень поднимает настроение .</w:t>
      </w:r>
    </w:p>
    <w:p>
      <w:r>
        <w:t>Дата создания текста: 2011</w:t>
      </w:r>
    </w:p>
    <w:p>
      <w:r>
        <w:t>Год рождения автора: 1968</w:t>
      </w:r>
    </w:p>
    <w:p>
      <w:r>
        <w:t>Место жительства автора: Россия</w:t>
      </w:r>
    </w:p>
    <w:p>
      <w:r>
        <w:t xml:space="preserve"> </w:t>
      </w:r>
    </w:p>
    <w:p>
      <w:r>
        <w:t>33</w:t>
        <w:tab/>
        <w:t>люблю всей душой . не люблю дрожать от холода и бегать</w:t>
      </w:r>
      <w:r>
        <w:rPr>
          <w:b/>
        </w:rPr>
        <w:t xml:space="preserve"> от кафешки до кафешки </w:t>
      </w:r>
      <w:r>
        <w:t>. Не люблю греть руки своим дыханием и чувствовать как слезинки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Волгоград</w:t>
      </w:r>
    </w:p>
    <w:p>
      <w:r>
        <w:t xml:space="preserve"> </w:t>
      </w:r>
    </w:p>
    <w:p>
      <w:r>
        <w:t>34</w:t>
        <w:tab/>
        <w:t>означает присутствующий в ней символ логарифма . Интересовался я и физикой :</w:t>
      </w:r>
      <w:r>
        <w:rPr>
          <w:b/>
        </w:rPr>
        <w:t xml:space="preserve"> от корки до корки </w:t>
      </w:r>
      <w:r>
        <w:t>прочитал " Занимательную физику " Перельмана . Несмотря на это , я осознавал , что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35</w:t>
        <w:tab/>
        <w:t>молоко из крынки , которую она им оставляла . Сама - то вкалывала</w:t>
      </w:r>
      <w:r>
        <w:rPr>
          <w:b/>
        </w:rPr>
        <w:t xml:space="preserve"> от зари до зари </w:t>
      </w:r>
      <w:r>
        <w:t>... Но с другой стороны : альфа бывает только одна . И если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36</w:t>
        <w:tab/>
        <w:t>Кубке ШОС . Овсянников и вовсе был признан лучшим защитником , отыграв</w:t>
      </w:r>
      <w:r>
        <w:rPr>
          <w:b/>
        </w:rPr>
        <w:t xml:space="preserve"> от звонка до звонка </w:t>
      </w:r>
      <w:r>
        <w:t>весь матч , и в заявку на отчетный поединок не попал</w:t>
      </w:r>
    </w:p>
    <w:p>
      <w:r>
        <w:t>Дата создания текста: 2011</w:t>
      </w:r>
    </w:p>
    <w:p>
      <w:r>
        <w:t>Год рождения автора: 1975</w:t>
      </w:r>
    </w:p>
    <w:p>
      <w:r>
        <w:t>Место жительства автора: Россия</w:t>
      </w:r>
    </w:p>
    <w:p>
      <w:r>
        <w:t xml:space="preserve"> </w:t>
      </w:r>
    </w:p>
    <w:p>
      <w:r>
        <w:t>37</w:t>
        <w:tab/>
        <w:t>земля словно тяжело вздохнула , затряслась ; загремел гром , молния прорезала небо</w:t>
      </w:r>
      <w:r>
        <w:rPr>
          <w:b/>
        </w:rPr>
        <w:t xml:space="preserve"> от края до края </w:t>
      </w:r>
      <w:r>
        <w:t>; послышался треск ; задрожали дома , стены покачнулись ; дождем посыпались камни . Тяжелая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38</w:t>
        <w:tab/>
        <w:t>огнестрельные ранения : в ногу ( сзади , сверху вниз ) , 4 в грудь (</w:t>
      </w:r>
      <w:r>
        <w:rPr>
          <w:b/>
        </w:rPr>
        <w:t xml:space="preserve"> от плеча до плеча </w:t>
      </w:r>
      <w:r>
        <w:t>) пулями , состоящими из 3-х оболочек ( по характеру поражения аналогичных разрывным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39</w:t>
        <w:tab/>
        <w:t>успели заехать резину поменять - наконец то !!!!))))Узбек шутил , болты крутил)))работяга</w:t>
      </w:r>
      <w:r>
        <w:rPr>
          <w:b/>
        </w:rPr>
        <w:t xml:space="preserve"> от сезона до сезона </w:t>
      </w:r>
      <w:r>
        <w:t>круглосуточно , ну молодец конечно , меня не хера не помнит , зато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40</w:t>
        <w:tab/>
        <w:t>с чем - свободен как птица , закинул вещи и потошнил себе</w:t>
      </w:r>
      <w:r>
        <w:rPr>
          <w:b/>
        </w:rPr>
        <w:t xml:space="preserve"> от подъезда до подъезда </w:t>
      </w:r>
      <w:r>
        <w:t>. Расстояние на ура проезжается за 30 часов плюс минус три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41</w:t>
        <w:tab/>
        <w:t>был единственный нюанс , так что , по сути выходит 8 часов</w:t>
      </w:r>
      <w:r>
        <w:rPr>
          <w:b/>
        </w:rPr>
        <w:t xml:space="preserve"> от подъезда до подъезда </w:t>
      </w:r>
      <w:r>
        <w:t>. Залили до упора первый бак , спросил жену - как лучше через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42</w:t>
        <w:tab/>
        <w:t>опасность стихийных бедствий методом прогулов , неучений и т. д. З.Ы . :</w:t>
      </w:r>
      <w:r>
        <w:rPr>
          <w:b/>
        </w:rPr>
        <w:t xml:space="preserve"> От сессии до сессии </w:t>
      </w:r>
      <w:r>
        <w:t>... ... ... ... ... ... ... ... ... ... ... ... ... ... ... ... ... ... ... ... ... ... ... ... .</w:t>
      </w:r>
    </w:p>
    <w:p>
      <w:r>
        <w:t>Дата создания текста: 2006</w:t>
      </w:r>
    </w:p>
    <w:p>
      <w:r>
        <w:t>Год рождения автора: 1987</w:t>
      </w:r>
    </w:p>
    <w:p>
      <w:r>
        <w:t>Место жительства автора: nan</w:t>
      </w:r>
    </w:p>
    <w:p>
      <w:r>
        <w:t xml:space="preserve"> </w:t>
      </w:r>
    </w:p>
    <w:p>
      <w:r>
        <w:t>43</w:t>
        <w:tab/>
        <w:t>похожим на него ) И все мечтаю перечитать всю Темную башню</w:t>
      </w:r>
      <w:r>
        <w:rPr>
          <w:b/>
        </w:rPr>
        <w:t xml:space="preserve"> от корки до корки </w:t>
      </w:r>
      <w:r>
        <w:t>, но никак не решаюсь , ибо уже знаю , что не получу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44</w:t>
        <w:tab/>
        <w:t>всё готово , и их плюсом изначально считалась компактность олимпийской инфраструктуры .</w:t>
      </w:r>
      <w:r>
        <w:rPr>
          <w:b/>
        </w:rPr>
        <w:t xml:space="preserve"> От объекта до объекта </w:t>
      </w:r>
      <w:r>
        <w:t>- максимум полчаса езды . Но опыта в приеме миллионных армий болельщиков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45</w:t>
        <w:tab/>
        <w:t>ту-204 оренэйр . корыто . ну да ладно , долетел и ок. дорога</w:t>
      </w:r>
      <w:r>
        <w:rPr>
          <w:b/>
        </w:rPr>
        <w:t xml:space="preserve"> от двери до двери </w:t>
      </w:r>
      <w:r>
        <w:t>заняла 12 часов . по итогу : турция намного лучше , чем о</w:t>
      </w:r>
    </w:p>
    <w:p>
      <w:r>
        <w:t>Дата создания текста: 2011</w:t>
      </w:r>
    </w:p>
    <w:p>
      <w:r>
        <w:t>Год рождения автора: 1976</w:t>
      </w:r>
    </w:p>
    <w:p>
      <w:r>
        <w:t>Место жительства автора: Москва</w:t>
      </w:r>
    </w:p>
    <w:p>
      <w:r>
        <w:t xml:space="preserve"> </w:t>
      </w:r>
    </w:p>
    <w:p>
      <w:r>
        <w:t>46</w:t>
        <w:tab/>
        <w:t>хаотичности потребления информации качество результата страдает . возможно , чтение опредленных изданий</w:t>
      </w:r>
      <w:r>
        <w:rPr>
          <w:b/>
        </w:rPr>
        <w:t xml:space="preserve"> от корки до корки </w:t>
      </w:r>
      <w:r>
        <w:t>изменит ситуацию . да и вообще какое-то желание появилось . к стыду</w:t>
      </w:r>
    </w:p>
    <w:p>
      <w:r>
        <w:t>Дата создания текста: 2011</w:t>
      </w:r>
    </w:p>
    <w:p>
      <w:r>
        <w:t>Год рождения автора: 1976</w:t>
      </w:r>
    </w:p>
    <w:p>
      <w:r>
        <w:t>Место жительства автора: Москва</w:t>
      </w:r>
    </w:p>
    <w:p>
      <w:r>
        <w:t xml:space="preserve"> </w:t>
      </w:r>
    </w:p>
    <w:p>
      <w:r>
        <w:t>47</w:t>
        <w:tab/>
        <w:t>непременно зайти откушать . - поскольку тель - авив пройден пешком по берегу</w:t>
      </w:r>
      <w:r>
        <w:rPr>
          <w:b/>
        </w:rPr>
        <w:t xml:space="preserve"> от порта до порта </w:t>
      </w:r>
      <w:r>
        <w:t>и даже дальше и не раз - поперлись вглубь города , в</w:t>
      </w:r>
    </w:p>
    <w:p>
      <w:r>
        <w:t>Дата создания текста: 2012</w:t>
      </w:r>
    </w:p>
    <w:p>
      <w:r>
        <w:t>Год рождения автора: 1976</w:t>
      </w:r>
    </w:p>
    <w:p>
      <w:r>
        <w:t>Место жительства автора: Москва</w:t>
      </w:r>
    </w:p>
    <w:p>
      <w:r>
        <w:t xml:space="preserve"> </w:t>
      </w:r>
    </w:p>
    <w:p>
      <w:r>
        <w:t>48</w:t>
        <w:tab/>
        <w:t>Очень красивая была радуга : яркая , широкая , вся на виду</w:t>
      </w:r>
      <w:r>
        <w:rPr>
          <w:b/>
        </w:rPr>
        <w:t xml:space="preserve"> от края до края </w:t>
      </w:r>
      <w:r>
        <w:t>... Сфотографировать только не успели ) Зато Яся прониклась лужами и киданием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49</w:t>
        <w:tab/>
        <w:t>радуги показывают - по две , по три сразу ! Иногда они видны</w:t>
      </w:r>
      <w:r>
        <w:rPr>
          <w:b/>
        </w:rPr>
        <w:t xml:space="preserve"> от края до края </w:t>
      </w:r>
      <w:r>
        <w:t>, четкие , толстые , словно нарисованные цветными фломастерами . Но . как всегда , я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50</w:t>
        <w:tab/>
        <w:t>дверь , будет шкаф-купе до потолка , а слева , где окно , столешница</w:t>
      </w:r>
      <w:r>
        <w:rPr>
          <w:b/>
        </w:rPr>
        <w:t xml:space="preserve"> от края до края </w:t>
      </w:r>
      <w:r>
        <w:t>с полками по всему периметру окна . Вот пример полосок и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51</w:t>
        <w:tab/>
        <w:t>you ? what do yоu want ? maybe tea ? а чувак улыбаясь</w:t>
      </w:r>
      <w:r>
        <w:rPr>
          <w:b/>
        </w:rPr>
        <w:t xml:space="preserve"> от уха до уха </w:t>
      </w:r>
      <w:r>
        <w:t>произносит : " печеееееньки " оказывается тарелочку с традиционным печеньем кофеледи временно переставили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52</w:t>
        <w:tab/>
        <w:t>Нет ресурсов , нет никаких счетов даже в Сбербанке . Люди живут</w:t>
      </w:r>
      <w:r>
        <w:rPr>
          <w:b/>
        </w:rPr>
        <w:t xml:space="preserve"> от получки до получки </w:t>
      </w:r>
      <w:r>
        <w:t>, и у них нет никаких возможностей из этого выскочить . Именно</w:t>
      </w:r>
    </w:p>
    <w:p>
      <w:r>
        <w:t>Дата создания текста: 2008</w:t>
      </w:r>
    </w:p>
    <w:p>
      <w:r>
        <w:t>Год рождения автора: 1900</w:t>
      </w:r>
    </w:p>
    <w:p>
      <w:r>
        <w:t>Место жительства автора: nan</w:t>
      </w:r>
    </w:p>
    <w:p>
      <w:r>
        <w:t xml:space="preserve"> </w:t>
      </w:r>
    </w:p>
    <w:p>
      <w:r>
        <w:t>53</w:t>
        <w:tab/>
        <w:t>Наши сборы , как говорится , были по-уставу .</w:t>
      </w:r>
      <w:r>
        <w:rPr>
          <w:b/>
        </w:rPr>
        <w:t xml:space="preserve"> От звонка до звонка </w:t>
      </w:r>
      <w:r>
        <w:t>. Никаких поблажек . Мосты конечно не наводили , а вот понтоны спускали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54</w:t>
        <w:tab/>
        <w:t>не влезла в кадр , а так да , целая дуга , класс ,</w:t>
      </w:r>
      <w:r>
        <w:rPr>
          <w:b/>
        </w:rPr>
        <w:t xml:space="preserve"> от края до края </w:t>
      </w:r>
      <w:r>
        <w:t>= )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Приморский край</w:t>
      </w:r>
    </w:p>
    <w:p>
      <w:r>
        <w:t xml:space="preserve"> </w:t>
      </w:r>
    </w:p>
    <w:p>
      <w:r>
        <w:t>55</w:t>
        <w:tab/>
        <w:t>согрело и удивило на столько , что от метро шла улыбаясь</w:t>
      </w:r>
      <w:r>
        <w:rPr>
          <w:b/>
        </w:rPr>
        <w:t xml:space="preserve"> от уха до уха </w:t>
      </w:r>
      <w:r>
        <w:t>. Удивительно !</w:t>
      </w:r>
    </w:p>
    <w:p>
      <w:r>
        <w:t>Дата создания текста: 2009</w:t>
      </w:r>
    </w:p>
    <w:p>
      <w:r>
        <w:t>Год рождения автора: 1987</w:t>
      </w:r>
    </w:p>
    <w:p>
      <w:r>
        <w:t>Место жительства автора: "Москва, Ростов-на-Дону"</w:t>
      </w:r>
    </w:p>
    <w:p>
      <w:r>
        <w:t xml:space="preserve"> </w:t>
      </w:r>
    </w:p>
    <w:p>
      <w:r>
        <w:t>56</w:t>
        <w:tab/>
        <w:t>всего , удивительно разного , Есть не только дерьмо , но много прекрасного ,</w:t>
      </w:r>
      <w:r>
        <w:rPr>
          <w:b/>
        </w:rPr>
        <w:t xml:space="preserve"> От весны до весны </w:t>
      </w:r>
      <w:r>
        <w:t>все печали забудутся , А хорошие сны обезательно сбудутся !!! " \Distemper\</w:t>
      </w:r>
    </w:p>
    <w:p>
      <w:r>
        <w:t>Дата создания текста: 2009</w:t>
      </w:r>
    </w:p>
    <w:p>
      <w:r>
        <w:t>Год рождения автора: 1987</w:t>
      </w:r>
    </w:p>
    <w:p>
      <w:r>
        <w:t>Место жительства автора: "Москва, Ростов-на-Дону"</w:t>
      </w:r>
    </w:p>
    <w:p>
      <w:r>
        <w:t xml:space="preserve"> </w:t>
      </w:r>
    </w:p>
    <w:p>
      <w:r>
        <w:t>57</w:t>
        <w:tab/>
        <w:t>песня уже много лет http://netmarginal.narod.ru/m_music/TG_Sun.mp3 , чтобы плакать и улыбаться. . шагая</w:t>
      </w:r>
      <w:r>
        <w:rPr>
          <w:b/>
        </w:rPr>
        <w:t xml:space="preserve"> от края до края </w:t>
      </w:r>
      <w:r>
        <w:t>осени</w:t>
      </w:r>
    </w:p>
    <w:p>
      <w:r>
        <w:t>Дата создания текста: 2007</w:t>
      </w:r>
    </w:p>
    <w:p>
      <w:r>
        <w:t>Год рождения автора: 1984</w:t>
      </w:r>
    </w:p>
    <w:p>
      <w:r>
        <w:t>Место жительства автора: Кемерово</w:t>
      </w:r>
    </w:p>
    <w:p>
      <w:r>
        <w:t xml:space="preserve"> </w:t>
      </w:r>
    </w:p>
    <w:p>
      <w:r>
        <w:t>58</w:t>
        <w:tab/>
        <w:t>20 лет в Москве</w:t>
      </w:r>
      <w:r>
        <w:rPr>
          <w:b/>
        </w:rPr>
        <w:t xml:space="preserve"> от звонка до звонка </w:t>
      </w:r>
      <w:r>
        <w:t>. Училась , работала . Переехала в Питер в 2010 году , с тех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59</w:t>
        <w:tab/>
        <w:t>рыба . Толчется рыба в реке , хороводится . Тесно ей в воде .</w:t>
      </w:r>
      <w:r>
        <w:rPr>
          <w:b/>
        </w:rPr>
        <w:t xml:space="preserve"> От берега до берега </w:t>
      </w:r>
      <w:r>
        <w:t>рыба великая заполняет реки и от устья до истоков переполняет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60</w:t>
        <w:tab/>
        <w:t>Было странно смотреть на людей , которые работали на каких-то участках "</w:t>
      </w:r>
      <w:r>
        <w:rPr>
          <w:b/>
        </w:rPr>
        <w:t xml:space="preserve"> от звонка до звонка </w:t>
      </w:r>
      <w:r>
        <w:t>" , в то время как маркетинг и продажи работают круглосуточно- ) ) ) ) Зачем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61</w:t>
        <w:tab/>
        <w:t>и подвисли мысли , Время тонет , и пока Вдох- молчание , выдох-ожиданиe</w:t>
      </w:r>
      <w:r>
        <w:rPr>
          <w:b/>
        </w:rPr>
        <w:t xml:space="preserve"> От гудка до гудка </w:t>
      </w:r>
      <w:r>
        <w:t>Неделя на природе проходит , и я у цели . Стали бесполезными</w:t>
      </w:r>
    </w:p>
    <w:p>
      <w:r>
        <w:t>Дата создания текста: 2007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62</w:t>
        <w:tab/>
        <w:t>и безповортно)))Жить вместе сразу было не суждено , встречались наездами , жили</w:t>
      </w:r>
      <w:r>
        <w:rPr>
          <w:b/>
        </w:rPr>
        <w:t xml:space="preserve"> от встречи до встречи </w:t>
      </w:r>
      <w:r>
        <w:t>, между нами были границы , таможни , дороги . Ведь чувствую , плохо тебе</w:t>
      </w:r>
    </w:p>
    <w:p>
      <w:r>
        <w:t>Дата создания текста: 2010</w:t>
      </w:r>
    </w:p>
    <w:p>
      <w:r>
        <w:t>Год рождения автора: 1974</w:t>
      </w:r>
    </w:p>
    <w:p>
      <w:r>
        <w:t>Место жительства автора: Финляндия</w:t>
      </w:r>
    </w:p>
    <w:p>
      <w:r>
        <w:t xml:space="preserve"> </w:t>
      </w:r>
    </w:p>
    <w:p>
      <w:r>
        <w:t>63</w:t>
        <w:tab/>
        <w:t>положи , я люблю сладенькое . Смуглый верзила с одной беспрерывной бровью</w:t>
      </w:r>
      <w:r>
        <w:rPr>
          <w:b/>
        </w:rPr>
        <w:t xml:space="preserve"> от виска до виска </w:t>
      </w:r>
      <w:r>
        <w:t>протянул Родиону кружку темного напитка . Щерба про себя окрестил великана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64</w:t>
        <w:tab/>
        <w:t>им надо наддавать , чтоб не рыпались ? Чтоб заткнулись навеки об "</w:t>
      </w:r>
      <w:r>
        <w:rPr>
          <w:b/>
        </w:rPr>
        <w:t xml:space="preserve"> От моря до моря </w:t>
      </w:r>
      <w:r>
        <w:t>" . Кстате , ктонить знает чтонить о ВМС Польши , это небось грозная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65</w:t>
        <w:tab/>
        <w:t>дни Красной Армии . Потом - война . Потом мучительная жизнь . Еле дотягивали</w:t>
      </w:r>
      <w:r>
        <w:rPr>
          <w:b/>
        </w:rPr>
        <w:t xml:space="preserve"> от зарплаты до зарплаты </w:t>
      </w:r>
      <w:r>
        <w:t>. Помню только один раз жена в день рождения принесла чекушку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66</w:t>
        <w:tab/>
        <w:t>esquire . не буду про всякие там послевкусия , но его _можно_читать_ .</w:t>
      </w:r>
      <w:r>
        <w:rPr>
          <w:b/>
        </w:rPr>
        <w:t xml:space="preserve"> от корки до корки </w:t>
      </w:r>
      <w:r>
        <w:t>.</w:t>
      </w:r>
    </w:p>
    <w:p>
      <w:r>
        <w:t>Дата создания текста: 2006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67</w:t>
        <w:tab/>
        <w:t>перелет от Тюмени до Южно-Африканской Республики . Данный проект носит название "</w:t>
      </w:r>
      <w:r>
        <w:rPr>
          <w:b/>
        </w:rPr>
        <w:t xml:space="preserve"> От океана до океана </w:t>
      </w:r>
      <w:r>
        <w:t>" ( « From ocean to ocean » ) и приурочен 65-летию создания символа российской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68</w:t>
        <w:tab/>
        <w:t>Старый дом глянет в сердце мое , Глянет небо опять , розовея</w:t>
      </w:r>
      <w:r>
        <w:rPr>
          <w:b/>
        </w:rPr>
        <w:t xml:space="preserve"> от краю до краю </w:t>
      </w:r>
      <w:r>
        <w:t>, И окошко твое . Этот голос - он твой , и его непонятному</w:t>
      </w:r>
    </w:p>
    <w:p>
      <w:r>
        <w:t>Дата создания текста: 2008</w:t>
      </w:r>
    </w:p>
    <w:p>
      <w:r>
        <w:t>Год рождения автора: 1961</w:t>
      </w:r>
    </w:p>
    <w:p>
      <w:r>
        <w:t>Место жительства автора: Москва</w:t>
      </w:r>
    </w:p>
    <w:p>
      <w:r>
        <w:t xml:space="preserve"> </w:t>
      </w:r>
    </w:p>
    <w:p>
      <w:r>
        <w:t>69</w:t>
        <w:tab/>
        <w:t>вины рисуешь пальцем в уголке взгляда далеко - прокрустно без головы</w:t>
      </w:r>
      <w:r>
        <w:rPr>
          <w:b/>
        </w:rPr>
        <w:t xml:space="preserve"> от стены до стены </w:t>
      </w:r>
      <w:r>
        <w:t>вы видели после мая апрель ? я - да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70</w:t>
        <w:tab/>
        <w:t>Хотя , давно ведь намереваюсь . Толстого Льва Николаича некогда увлечённо перечитал ,</w:t>
      </w:r>
      <w:r>
        <w:rPr>
          <w:b/>
        </w:rPr>
        <w:t xml:space="preserve"> от корки до корки </w:t>
      </w:r>
      <w:r>
        <w:t>, а тут никак не наберусь решимости взяться . Но надо . И</w:t>
      </w:r>
    </w:p>
    <w:p>
      <w:r>
        <w:t>Дата создания текста: 2013</w:t>
      </w:r>
    </w:p>
    <w:p>
      <w:r>
        <w:t>Год рождения автора: 1974</w:t>
      </w:r>
    </w:p>
    <w:p>
      <w:r>
        <w:t>Место жительства автора: Забайкальский край</w:t>
      </w:r>
    </w:p>
    <w:p>
      <w:r>
        <w:t xml:space="preserve"> </w:t>
      </w:r>
    </w:p>
    <w:p>
      <w:r>
        <w:t>71</w:t>
        <w:tab/>
        <w:t>Куда он съехал бы с караваном за 150 штукарей ? только</w:t>
      </w:r>
      <w:r>
        <w:rPr>
          <w:b/>
        </w:rPr>
        <w:t xml:space="preserve"> от кемпинга до кемпинга </w:t>
      </w:r>
      <w:r>
        <w:t>на таком ездить , а это правильный внедорожный прицеп .</w:t>
      </w:r>
    </w:p>
    <w:p>
      <w:r>
        <w:t>Дата создания текста: 2013</w:t>
      </w:r>
    </w:p>
    <w:p>
      <w:r>
        <w:t>Год рождения автора: 0</w:t>
      </w:r>
    </w:p>
    <w:p>
      <w:r>
        <w:t>Место жительства автора: Москва</w:t>
      </w:r>
    </w:p>
    <w:p>
      <w:r>
        <w:t xml:space="preserve"> </w:t>
      </w:r>
    </w:p>
    <w:p>
      <w:r>
        <w:t>72</w:t>
        <w:tab/>
        <w:t>начал регулярно покупать КОМПЬЮТЕРРУ . Я уже не читал его весь</w:t>
      </w:r>
      <w:r>
        <w:rPr>
          <w:b/>
        </w:rPr>
        <w:t xml:space="preserve"> от корки до корки </w:t>
      </w:r>
      <w:r>
        <w:t>. Я читал 13ую , читал Козловского , Голубицкого , новости и статьи по</w:t>
      </w:r>
    </w:p>
    <w:p>
      <w:r>
        <w:t>Дата создания текста: 2009</w:t>
      </w:r>
    </w:p>
    <w:p>
      <w:r>
        <w:t>Год рождения автора: 1984</w:t>
      </w:r>
    </w:p>
    <w:p>
      <w:r>
        <w:t>Место жительства автора: Москва</w:t>
      </w:r>
    </w:p>
    <w:p>
      <w:r>
        <w:t xml:space="preserve"> </w:t>
      </w:r>
    </w:p>
    <w:p>
      <w:r>
        <w:t>73</w:t>
        <w:tab/>
        <w:t>"</w:t>
      </w:r>
      <w:r>
        <w:rPr>
          <w:b/>
        </w:rPr>
        <w:t xml:space="preserve"> От сессии до сессии </w:t>
      </w:r>
      <w:r>
        <w:t>живут студенты весело . Как хорошо , что сессия всего 2 раза</w:t>
      </w:r>
    </w:p>
    <w:p>
      <w:r>
        <w:t>Дата создания текста: 2009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74</w:t>
        <w:tab/>
        <w:t>без него делала ) 5 ) выучила многие круглосуточные кофейни с wi-fi</w:t>
      </w:r>
      <w:r>
        <w:rPr>
          <w:b/>
        </w:rPr>
        <w:t xml:space="preserve"> От сессии до сессии </w:t>
      </w:r>
      <w:r>
        <w:t>, сижу на попе смирно я Но чуть почуяв запах пзца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75</w:t>
        <w:tab/>
        <w:t>Ой , тоже люблю эту фотосессию с лимончиками . Улыбка</w:t>
      </w:r>
      <w:r>
        <w:rPr>
          <w:b/>
        </w:rPr>
        <w:t xml:space="preserve"> от уха до уха </w:t>
      </w:r>
      <w:r>
        <w:t>:) Аля , маленький офф : случайно наткнулась : http://clubs.ya.ru/4611686018427431362/replies.xml?item_no=613 &amp; ncrnd=276 Это же часть</w:t>
      </w:r>
    </w:p>
    <w:p>
      <w:r>
        <w:t>Дата создания текста: 2010</w:t>
      </w:r>
    </w:p>
    <w:p>
      <w:r>
        <w:t>Год рождения автора: 0</w:t>
      </w:r>
    </w:p>
    <w:p>
      <w:r>
        <w:t>Место жительства автора: Россия</w:t>
      </w:r>
    </w:p>
    <w:p>
      <w:r>
        <w:t xml:space="preserve"> </w:t>
      </w:r>
    </w:p>
    <w:p>
      <w:r>
        <w:t>76</w:t>
        <w:tab/>
        <w:t>которого есть заказ на утро общей протяжённостью в 350 км</w:t>
      </w:r>
      <w:r>
        <w:rPr>
          <w:b/>
        </w:rPr>
        <w:t xml:space="preserve"> от адреса до адреса </w:t>
      </w:r>
      <w:r>
        <w:t>. По мере возможности буду писать сюда дополняя пост подробностями , а</w:t>
      </w:r>
    </w:p>
    <w:p>
      <w:r>
        <w:t>Дата создания текста: 2013</w:t>
      </w:r>
    </w:p>
    <w:p>
      <w:r>
        <w:t>Год рождения автора: 1974</w:t>
      </w:r>
    </w:p>
    <w:p>
      <w:r>
        <w:t>Место жительства автора: Москва</w:t>
      </w:r>
    </w:p>
    <w:p>
      <w:r>
        <w:t xml:space="preserve"> </w:t>
      </w:r>
    </w:p>
    <w:p>
      <w:r>
        <w:t>77</w:t>
        <w:tab/>
        <w:t>Москвы и являются приблизительными так как каждый заказ расчитывается индивидуально</w:t>
      </w:r>
      <w:r>
        <w:rPr>
          <w:b/>
        </w:rPr>
        <w:t xml:space="preserve"> от адреса до адреса </w:t>
      </w:r>
      <w:r>
        <w:t>и естественно по фиксированной стоимости , а консультации возможны по телефону</w:t>
      </w:r>
    </w:p>
    <w:p>
      <w:r>
        <w:t>Дата создания текста: 2014</w:t>
      </w:r>
    </w:p>
    <w:p>
      <w:r>
        <w:t>Год рождения автора: 1974</w:t>
      </w:r>
    </w:p>
    <w:p>
      <w:r>
        <w:t>Место жительства автора: Москва</w:t>
      </w:r>
    </w:p>
    <w:p>
      <w:r>
        <w:t xml:space="preserve"> </w:t>
      </w:r>
    </w:p>
    <w:p>
      <w:r>
        <w:t>78</w:t>
        <w:tab/>
        <w:t>превзошел обувной король Овик , только что отбарабанивший свой второй срок</w:t>
      </w:r>
      <w:r>
        <w:rPr>
          <w:b/>
        </w:rPr>
        <w:t xml:space="preserve"> от звонка до звонка </w:t>
      </w:r>
      <w:r>
        <w:t>. В знак дружбы с его отцом дядя Баруйр умудрился когда-то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Одесса</w:t>
      </w:r>
    </w:p>
    <w:p>
      <w:r>
        <w:t xml:space="preserve"> </w:t>
      </w:r>
    </w:p>
    <w:p>
      <w:r>
        <w:t>79</w:t>
        <w:tab/>
        <w:t>пока ее без пяти минут муженек рисовал дома и облизывал</w:t>
      </w:r>
      <w:r>
        <w:rPr>
          <w:b/>
        </w:rPr>
        <w:t xml:space="preserve"> от уха до уха </w:t>
      </w:r>
      <w:r>
        <w:t>мерзкую переводчицу , Ройзман вел дипломатические переговоры об инвестициях , а остальные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Одесса</w:t>
      </w:r>
    </w:p>
    <w:p>
      <w:r>
        <w:t xml:space="preserve"> </w:t>
      </w:r>
    </w:p>
    <w:p>
      <w:r>
        <w:t>80</w:t>
        <w:tab/>
        <w:t>Те устремлялись к родственникам в нестерпимо белом сиянии и улыбались</w:t>
      </w:r>
      <w:r>
        <w:rPr>
          <w:b/>
        </w:rPr>
        <w:t xml:space="preserve"> от уха до уха </w:t>
      </w:r>
      <w:r>
        <w:t>. Ирине не повезло . Своих покойников она нигде не встретила . Может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Одесса</w:t>
      </w:r>
    </w:p>
    <w:p>
      <w:r>
        <w:t xml:space="preserve"> </w:t>
      </w:r>
    </w:p>
    <w:p>
      <w:r>
        <w:t>81</w:t>
        <w:tab/>
        <w:t>вдруг дождевая завеса расползлась . Дорога вынесла меня вверх . А там</w:t>
      </w:r>
      <w:r>
        <w:rPr>
          <w:b/>
        </w:rPr>
        <w:t xml:space="preserve"> от края до края </w:t>
      </w:r>
      <w:r>
        <w:t>вселенной разлеглось свежее , в линзах розовато - фиолетового цвета , влажно мерцающее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Одесса</w:t>
      </w:r>
    </w:p>
    <w:p>
      <w:r>
        <w:t xml:space="preserve"> </w:t>
      </w:r>
    </w:p>
    <w:p>
      <w:r>
        <w:t>82</w:t>
        <w:tab/>
        <w:t>в Интернет такое количество забавных масок - и черепов , и осклабившихся</w:t>
      </w:r>
      <w:r>
        <w:rPr>
          <w:b/>
        </w:rPr>
        <w:t xml:space="preserve"> от уха до уха </w:t>
      </w:r>
      <w:r>
        <w:t>ртов , и клоунских веселых рож с носами - картошками , -- что стало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Одесса</w:t>
      </w:r>
    </w:p>
    <w:p>
      <w:r>
        <w:t xml:space="preserve"> </w:t>
      </w:r>
    </w:p>
    <w:p>
      <w:r>
        <w:t>83</w:t>
        <w:tab/>
        <w:t>вы даете ! - восхищенно ответствовал он . - Харчами перебираете ! А у нас</w:t>
      </w:r>
      <w:r>
        <w:rPr>
          <w:b/>
        </w:rPr>
        <w:t xml:space="preserve"> от шахты до шахты </w:t>
      </w:r>
      <w:r>
        <w:t>и зайти некуда ! » Хозяева уважительно попритихли , как если бы вдруг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Одесса</w:t>
      </w:r>
    </w:p>
    <w:p>
      <w:r>
        <w:t xml:space="preserve"> </w:t>
      </w:r>
    </w:p>
    <w:p>
      <w:r>
        <w:t>84</w:t>
        <w:tab/>
        <w:t>Кучкиной не имеют никакого значения . Глаза , ослепительные зубы , восторженная улыбка</w:t>
      </w:r>
      <w:r>
        <w:rPr>
          <w:b/>
        </w:rPr>
        <w:t xml:space="preserve"> от уха до уха </w:t>
      </w:r>
      <w:r>
        <w:t>- знаменитая исполнительница народных песен . Политическая передача перед Новым годом . Приглашен</w:t>
      </w:r>
    </w:p>
    <w:p>
      <w:r>
        <w:t>Дата создания текста: 2011</w:t>
      </w:r>
    </w:p>
    <w:p>
      <w:r>
        <w:t>Год рождения автора: 0</w:t>
      </w:r>
    </w:p>
    <w:p>
      <w:r>
        <w:t>Место жительства автора: Одесса</w:t>
      </w:r>
    </w:p>
    <w:p>
      <w:r>
        <w:t xml:space="preserve"> </w:t>
      </w:r>
    </w:p>
    <w:p>
      <w:r>
        <w:t>85</w:t>
        <w:tab/>
        <w:t>честно , было очень интересно , наконец - то понять , что это такое "</w:t>
      </w:r>
      <w:r>
        <w:rPr>
          <w:b/>
        </w:rPr>
        <w:t xml:space="preserve"> от сессии до сессии </w:t>
      </w:r>
      <w:r>
        <w:t>живут студенты весело " . Но не тут то было . Начиная с</w:t>
      </w:r>
    </w:p>
    <w:p>
      <w:r>
        <w:t>Дата создания текста: 2007</w:t>
      </w:r>
    </w:p>
    <w:p>
      <w:r>
        <w:t>Год рождения автора: 1986</w:t>
      </w:r>
    </w:p>
    <w:p>
      <w:r>
        <w:t>Место жительства автора: Москва</w:t>
      </w:r>
    </w:p>
    <w:p>
      <w:r>
        <w:t xml:space="preserve"> </w:t>
      </w:r>
    </w:p>
    <w:p>
      <w:r>
        <w:t>86</w:t>
        <w:tab/>
        <w:t>подхалимство . Ну не мог Бог за 7 дней продумать все</w:t>
      </w:r>
      <w:r>
        <w:rPr>
          <w:b/>
        </w:rPr>
        <w:t xml:space="preserve"> от корки до корки </w:t>
      </w:r>
      <w:r>
        <w:t>! Он же не виноват в этом . Всякая еда , за исключением</w:t>
      </w:r>
    </w:p>
    <w:p>
      <w:r>
        <w:t>Дата создания текста: 2010</w:t>
      </w:r>
    </w:p>
    <w:p>
      <w:r>
        <w:t>Год рождения автора: 1987</w:t>
      </w:r>
    </w:p>
    <w:p>
      <w:r>
        <w:t>Место жительства автора: Россия</w:t>
      </w:r>
    </w:p>
    <w:p>
      <w:r>
        <w:t xml:space="preserve"> </w:t>
      </w:r>
    </w:p>
    <w:p>
      <w:r>
        <w:t>87</w:t>
        <w:tab/>
        <w:t>к северу . В нем нет рифм , ни пауз , ни восклицания -</w:t>
      </w:r>
      <w:r>
        <w:rPr>
          <w:b/>
        </w:rPr>
        <w:t xml:space="preserve"> от скамьи до скамьи </w:t>
      </w:r>
      <w:r>
        <w:t>- повествование . В нем нет запахов , как из булочной , и тропинок</w:t>
      </w:r>
    </w:p>
    <w:p>
      <w:r>
        <w:t>Дата создания текста: 2010</w:t>
      </w:r>
    </w:p>
    <w:p>
      <w:r>
        <w:t>Год рождения автора: 1987</w:t>
      </w:r>
    </w:p>
    <w:p>
      <w:r>
        <w:t>Место жительства автора: Россия</w:t>
      </w:r>
    </w:p>
    <w:p>
      <w:r>
        <w:t xml:space="preserve"> </w:t>
      </w:r>
    </w:p>
    <w:p>
      <w:r>
        <w:t>88</w:t>
        <w:tab/>
        <w:t>могла . Ибо тема донорства для меня является весьма животрепещущей . Прочла</w:t>
      </w:r>
      <w:r>
        <w:rPr>
          <w:b/>
        </w:rPr>
        <w:t xml:space="preserve"> от корки до корки </w:t>
      </w:r>
      <w:r>
        <w:t>) Хочу и вас , дорогие френды , просветить немножко на этот счет</w:t>
      </w:r>
    </w:p>
    <w:p>
      <w:r>
        <w:t>Дата создания текста: 2009</w:t>
      </w:r>
    </w:p>
    <w:p>
      <w:r>
        <w:t>Год рождения автора: 1982</w:t>
      </w:r>
    </w:p>
    <w:p>
      <w:r>
        <w:t>Место жительства автора: Москва</w:t>
      </w:r>
    </w:p>
    <w:p>
      <w:r>
        <w:t xml:space="preserve"> </w:t>
      </w:r>
    </w:p>
    <w:p>
      <w:r>
        <w:t>89</w:t>
        <w:tab/>
        <w:t>страхи , заботы - просто Носиться пеплом под темными небесами , подобно тени -</w:t>
      </w:r>
      <w:r>
        <w:rPr>
          <w:b/>
        </w:rPr>
        <w:t xml:space="preserve"> от лета До лета </w:t>
      </w:r>
      <w:r>
        <w:t>резвиться : зимою падать снегами на сонный город ; Он не узнает</w:t>
      </w:r>
    </w:p>
    <w:p>
      <w:r>
        <w:t>Дата создания текста: 2005</w:t>
      </w:r>
    </w:p>
    <w:p>
      <w:r>
        <w:t>Год рождения автора: 0</w:t>
      </w:r>
    </w:p>
    <w:p>
      <w:r>
        <w:t>Место жительства автора: nan</w:t>
      </w:r>
    </w:p>
    <w:p>
      <w:r>
        <w:t xml:space="preserve"> </w:t>
      </w:r>
    </w:p>
    <w:p>
      <w:r>
        <w:t>90</w:t>
        <w:tab/>
        <w:t>воображаемую ( а можно и просто отмерить ниткой или ленточкой ) линию</w:t>
      </w:r>
      <w:r>
        <w:rPr>
          <w:b/>
        </w:rPr>
        <w:t xml:space="preserve"> от уха до уха </w:t>
      </w:r>
      <w:r>
        <w:t>. В середине этой линии , в верхней точке головы и находится</w:t>
      </w:r>
    </w:p>
    <w:p>
      <w:r>
        <w:t>Дата создания текста: 2012</w:t>
      </w:r>
    </w:p>
    <w:p>
      <w:r>
        <w:t>Год рождения автора: 0</w:t>
      </w:r>
    </w:p>
    <w:p>
      <w:r>
        <w:t>Место жительства автора: Петербург</w:t>
      </w:r>
    </w:p>
    <w:p>
      <w:r>
        <w:t xml:space="preserve"> </w:t>
      </w:r>
    </w:p>
    <w:p>
      <w:r>
        <w:t>91</w:t>
        <w:tab/>
        <w:t>длятся ... Во мне сейчас малое . Только принятие всего , что приходит , -</w:t>
      </w:r>
      <w:r>
        <w:rPr>
          <w:b/>
        </w:rPr>
        <w:t xml:space="preserve"> от края до края </w:t>
      </w:r>
      <w:r>
        <w:t>. Только горизонталь , что я выгибаю телефоном , словно в танце . Только</w:t>
      </w:r>
    </w:p>
    <w:p>
      <w:r>
        <w:t>Дата создания текста: 2014</w:t>
      </w:r>
    </w:p>
    <w:p>
      <w:r>
        <w:t>Год рождения автора: 0</w:t>
      </w:r>
    </w:p>
    <w:p>
      <w:r>
        <w:t>Место жительства автора: Иркутск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